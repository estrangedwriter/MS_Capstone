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VOE Email's, Generics</w:t>
      </w:r>
    </w:p>
    <w:p>
      <w:r>
        <w:rPr>
          <w:b/>
        </w:rPr>
        <w:t xml:space="preserve">Send To: </w:t>
      </w:r>
      <w:r>
        <w:t>sahra@org.com</w:t>
        <w:br/>
        <w:br/>
      </w:r>
      <w:r>
        <w:rPr>
          <w:b/>
        </w:rPr>
        <w:t xml:space="preserve">CC: </w:t>
      </w:r>
      <w:r>
        <w:t>sahra_manager@org.com, AttorneyName@Org.com</w:t>
        <w:br/>
        <w:br/>
      </w:r>
      <w:r>
        <w:rPr>
          <w:b/>
        </w:rPr>
        <w:t xml:space="preserve">Subject: </w:t>
      </w:r>
      <w:r>
        <w:t>Sahra, Stott - PERM C# 3941918 - Option A Verification of Employment Instructions[ACTION REQUIRED BY 10/25/2020]</w:t>
        <w:br/>
        <w:br/>
      </w:r>
    </w:p>
    <w:p>
      <w:r>
        <w:drawing>
          <wp:inline xmlns:a="http://schemas.openxmlformats.org/drawingml/2006/main" xmlns:pic="http://schemas.openxmlformats.org/drawingml/2006/picture">
            <wp:extent cx="5029200" cy="1556404"/>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Stott,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2" name="Picture 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 name="Picture 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4" name="Picture 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kade@org.com</w:t>
        <w:br/>
        <w:br/>
      </w:r>
      <w:r>
        <w:rPr>
          <w:b/>
        </w:rPr>
        <w:t xml:space="preserve">CC: </w:t>
      </w:r>
      <w:r>
        <w:t>kade_manager@org.com, AttorneyName@Org.com</w:t>
        <w:br/>
        <w:br/>
      </w:r>
      <w:r>
        <w:rPr>
          <w:b/>
        </w:rPr>
        <w:t xml:space="preserve">Subject: </w:t>
      </w:r>
      <w:r>
        <w:t>Kade, Hobbs - PERM C# 4738094 - Option B Verification of Employment Instructions[ACTION REQUIRED BY 10/25/2020]</w:t>
        <w:br/>
        <w:br/>
      </w:r>
    </w:p>
    <w:p>
      <w:r>
        <w:drawing>
          <wp:inline xmlns:a="http://schemas.openxmlformats.org/drawingml/2006/main" xmlns:pic="http://schemas.openxmlformats.org/drawingml/2006/picture">
            <wp:extent cx="5029200" cy="1556404"/>
            <wp:docPr id="5" name="Picture 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Hobbs,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6" name="Picture 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7" name="Picture 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8" name="Picture 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daisie@org.com</w:t>
        <w:br/>
        <w:br/>
      </w:r>
      <w:r>
        <w:rPr>
          <w:b/>
        </w:rPr>
        <w:t xml:space="preserve">CC: </w:t>
      </w:r>
      <w:r>
        <w:t>daisie_manager@org.com, AttorneyName@Org.com</w:t>
        <w:br/>
        <w:br/>
      </w:r>
      <w:r>
        <w:rPr>
          <w:b/>
        </w:rPr>
        <w:t xml:space="preserve">Subject: </w:t>
      </w:r>
      <w:r>
        <w:t>Daisie, Wolfe - PERM C# 4579402 - Option B Verification of Employment Instructions[ACTION REQUIRED BY 10/25/2020]</w:t>
        <w:br/>
        <w:br/>
      </w:r>
    </w:p>
    <w:p>
      <w:r>
        <w:drawing>
          <wp:inline xmlns:a="http://schemas.openxmlformats.org/drawingml/2006/main" xmlns:pic="http://schemas.openxmlformats.org/drawingml/2006/picture">
            <wp:extent cx="5029200" cy="1556404"/>
            <wp:docPr id="9" name="Picture 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Wolfe,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0" name="Picture 1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1" name="Picture 1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2" name="Picture 1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star@org.com</w:t>
        <w:br/>
        <w:br/>
      </w:r>
      <w:r>
        <w:rPr>
          <w:b/>
        </w:rPr>
        <w:t xml:space="preserve">CC: </w:t>
      </w:r>
      <w:r>
        <w:t>star_manager@org.com, AttorneyName@Org.com</w:t>
        <w:br/>
        <w:br/>
      </w:r>
      <w:r>
        <w:rPr>
          <w:b/>
        </w:rPr>
        <w:t xml:space="preserve">Subject: </w:t>
      </w:r>
      <w:r>
        <w:t>Star, Parkes - PERM C# 4540437 - Option B Verification of Employment Instructions[ACTION REQUIRED BY 10/25/2020]</w:t>
        <w:br/>
        <w:br/>
      </w:r>
    </w:p>
    <w:p>
      <w:r>
        <w:drawing>
          <wp:inline xmlns:a="http://schemas.openxmlformats.org/drawingml/2006/main" xmlns:pic="http://schemas.openxmlformats.org/drawingml/2006/picture">
            <wp:extent cx="5029200" cy="1556404"/>
            <wp:docPr id="13" name="Picture 1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Parkes,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4" name="Picture 1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5" name="Picture 1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6" name="Picture 1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jan@org.com</w:t>
        <w:br/>
        <w:br/>
      </w:r>
      <w:r>
        <w:rPr>
          <w:b/>
        </w:rPr>
        <w:t xml:space="preserve">CC: </w:t>
      </w:r>
      <w:r>
        <w:t>jan_manager@org.com, None</w:t>
        <w:br/>
        <w:br/>
      </w:r>
      <w:r>
        <w:rPr>
          <w:b/>
        </w:rPr>
        <w:t xml:space="preserve">Subject: </w:t>
      </w:r>
      <w:r>
        <w:t>Jan, Mann - PERM C# 4449108 - Option C2 Verification of Employment Instructions[ACTION REQUIRED BY 10/25/2020]</w:t>
        <w:br/>
        <w:br/>
      </w:r>
    </w:p>
    <w:p>
      <w:r>
        <w:drawing>
          <wp:inline xmlns:a="http://schemas.openxmlformats.org/drawingml/2006/main" xmlns:pic="http://schemas.openxmlformats.org/drawingml/2006/picture">
            <wp:extent cx="5029200" cy="1556404"/>
            <wp:docPr id="17" name="Picture 1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Mann,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18" name="Picture 1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9" name="Picture 1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0" name="Picture 2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Billy-joe@org.com</w:t>
        <w:br/>
        <w:br/>
      </w:r>
      <w:r>
        <w:rPr>
          <w:b/>
        </w:rPr>
        <w:t xml:space="preserve">CC: </w:t>
      </w:r>
      <w:r>
        <w:t>billy-joe_manager@org.com, AttorneyName@Org.com</w:t>
        <w:br/>
        <w:br/>
      </w:r>
      <w:r>
        <w:rPr>
          <w:b/>
        </w:rPr>
        <w:t xml:space="preserve">Subject: </w:t>
      </w:r>
      <w:r>
        <w:t>Billy-Joe, Palacios - PERM C# 4699733 - Option C1 Verification of Employment Instructions[ACTION REQUIRED BY 10/25/2020]</w:t>
        <w:br/>
        <w:br/>
      </w:r>
    </w:p>
    <w:p>
      <w:r>
        <w:drawing>
          <wp:inline xmlns:a="http://schemas.openxmlformats.org/drawingml/2006/main" xmlns:pic="http://schemas.openxmlformats.org/drawingml/2006/picture">
            <wp:extent cx="5029200" cy="1556404"/>
            <wp:docPr id="21" name="Picture 2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Palacios,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2" name="Picture 2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3" name="Picture 2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4" name="Picture 2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Fraser@org.com</w:t>
        <w:br/>
        <w:br/>
      </w:r>
      <w:r>
        <w:rPr>
          <w:b/>
        </w:rPr>
        <w:t xml:space="preserve">CC: </w:t>
      </w:r>
      <w:r>
        <w:t>Fraser_manager@org.com, AttorneyName@Org.com</w:t>
        <w:br/>
        <w:br/>
      </w:r>
      <w:r>
        <w:rPr>
          <w:b/>
        </w:rPr>
        <w:t xml:space="preserve">Subject: </w:t>
      </w:r>
      <w:r>
        <w:t>Fraser, McCormack - PERM C# 4905895 - Option C2 Verification of Employment Instructions[ACTION REQUIRED BY 10/25/2020]</w:t>
        <w:br/>
        <w:br/>
      </w:r>
    </w:p>
    <w:p>
      <w:r>
        <w:drawing>
          <wp:inline xmlns:a="http://schemas.openxmlformats.org/drawingml/2006/main" xmlns:pic="http://schemas.openxmlformats.org/drawingml/2006/picture">
            <wp:extent cx="5029200" cy="1556404"/>
            <wp:docPr id="25" name="Picture 2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McCormack,</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26" name="Picture 2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7" name="Picture 2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8" name="Picture 2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Elisabeth@org.com</w:t>
        <w:br/>
        <w:br/>
      </w:r>
      <w:r>
        <w:rPr>
          <w:b/>
        </w:rPr>
        <w:t xml:space="preserve">CC: </w:t>
      </w:r>
      <w:r>
        <w:t>Elisabeth_manager@org.com, AttorneyName@Org.com</w:t>
        <w:br/>
        <w:br/>
      </w:r>
      <w:r>
        <w:rPr>
          <w:b/>
        </w:rPr>
        <w:t xml:space="preserve">Subject: </w:t>
      </w:r>
      <w:r>
        <w:t>Elisabeth, Bowes - PERM C# 3941525 - Option A Verification of Employment Instructions[ACTION REQUIRED BY 10/25/2020]</w:t>
        <w:br/>
        <w:br/>
      </w:r>
    </w:p>
    <w:p>
      <w:r>
        <w:drawing>
          <wp:inline xmlns:a="http://schemas.openxmlformats.org/drawingml/2006/main" xmlns:pic="http://schemas.openxmlformats.org/drawingml/2006/picture">
            <wp:extent cx="5029200" cy="1556404"/>
            <wp:docPr id="29" name="Picture 2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Bowes,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30" name="Picture 3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1" name="Picture 3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2" name="Picture 3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Devin@org.com</w:t>
        <w:br/>
        <w:br/>
      </w:r>
      <w:r>
        <w:rPr>
          <w:b/>
        </w:rPr>
        <w:t xml:space="preserve">CC: </w:t>
      </w:r>
      <w:r>
        <w:t>Devin_manager@org.com, AttorneyName@Org.com</w:t>
        <w:br/>
        <w:br/>
      </w:r>
      <w:r>
        <w:rPr>
          <w:b/>
        </w:rPr>
        <w:t xml:space="preserve">Subject: </w:t>
      </w:r>
      <w:r>
        <w:t>Devin, Sears - PERM C# 4558137 - Option B Verification of Employment Instructions[ACTION REQUIRED BY 10/25/2020]</w:t>
        <w:br/>
        <w:br/>
      </w:r>
    </w:p>
    <w:p>
      <w:r>
        <w:drawing>
          <wp:inline xmlns:a="http://schemas.openxmlformats.org/drawingml/2006/main" xmlns:pic="http://schemas.openxmlformats.org/drawingml/2006/picture">
            <wp:extent cx="5029200" cy="1556404"/>
            <wp:docPr id="33" name="Picture 3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Sears,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4" name="Picture 3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5" name="Picture 3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6" name="Picture 3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Lydia@org.com</w:t>
        <w:br/>
        <w:br/>
      </w:r>
      <w:r>
        <w:rPr>
          <w:b/>
        </w:rPr>
        <w:t xml:space="preserve">CC: </w:t>
      </w:r>
      <w:r>
        <w:t>lydia_manager@org.com, AttorneyName@Org.com</w:t>
        <w:br/>
        <w:br/>
      </w:r>
      <w:r>
        <w:rPr>
          <w:b/>
        </w:rPr>
        <w:t xml:space="preserve">Subject: </w:t>
      </w:r>
      <w:r>
        <w:t>Lydia, House - PERM C# 4688878 - Option B Verification of Employment Instructions[ACTION REQUIRED BY 10/25/2020]</w:t>
        <w:br/>
        <w:br/>
      </w:r>
    </w:p>
    <w:p>
      <w:r>
        <w:drawing>
          <wp:inline xmlns:a="http://schemas.openxmlformats.org/drawingml/2006/main" xmlns:pic="http://schemas.openxmlformats.org/drawingml/2006/picture">
            <wp:extent cx="5029200" cy="1556404"/>
            <wp:docPr id="37" name="Picture 3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House,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8" name="Picture 3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9" name="Picture 3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40" name="Picture 4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Adyan@org.com</w:t>
        <w:br/>
        <w:br/>
      </w:r>
      <w:r>
        <w:rPr>
          <w:b/>
        </w:rPr>
        <w:t xml:space="preserve">CC: </w:t>
      </w:r>
      <w:r>
        <w:t>adyan_manager@org.com, AttorneyName@Org.com</w:t>
        <w:br/>
        <w:br/>
      </w:r>
      <w:r>
        <w:rPr>
          <w:b/>
        </w:rPr>
        <w:t xml:space="preserve">Subject: </w:t>
      </w:r>
      <w:r>
        <w:t>Adyan, Searle - PERM C# 4579393 - Option B Verification of Employment Instructions[ACTION REQUIRED BY 10/25/2020]</w:t>
        <w:br/>
        <w:br/>
      </w:r>
    </w:p>
    <w:p>
      <w:r>
        <w:drawing>
          <wp:inline xmlns:a="http://schemas.openxmlformats.org/drawingml/2006/main" xmlns:pic="http://schemas.openxmlformats.org/drawingml/2006/picture">
            <wp:extent cx="5029200" cy="1556404"/>
            <wp:docPr id="41" name="Picture 4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Searle,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42" name="Picture 4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43" name="Picture 4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44" name="Picture 4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zaara@org.com</w:t>
        <w:br/>
        <w:br/>
      </w:r>
      <w:r>
        <w:rPr>
          <w:b/>
        </w:rPr>
        <w:t xml:space="preserve">CC: </w:t>
      </w:r>
      <w:r>
        <w:t>zaara_manager@org.com, AttorneyName@Org.com</w:t>
        <w:br/>
        <w:br/>
      </w:r>
      <w:r>
        <w:rPr>
          <w:b/>
        </w:rPr>
        <w:t xml:space="preserve">Subject: </w:t>
      </w:r>
      <w:r>
        <w:t>Zaara, Peck - PERM C# 4672384 - Option A Verification of Employment Instructions[ACTION REQUIRED BY 10/25/2020]</w:t>
        <w:br/>
        <w:br/>
      </w:r>
    </w:p>
    <w:p>
      <w:r>
        <w:drawing>
          <wp:inline xmlns:a="http://schemas.openxmlformats.org/drawingml/2006/main" xmlns:pic="http://schemas.openxmlformats.org/drawingml/2006/picture">
            <wp:extent cx="5029200" cy="1556404"/>
            <wp:docPr id="45" name="Picture 4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Peck,</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46" name="Picture 4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47" name="Picture 4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48" name="Picture 4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alejandro@org.com</w:t>
        <w:br/>
        <w:br/>
      </w:r>
      <w:r>
        <w:rPr>
          <w:b/>
        </w:rPr>
        <w:t xml:space="preserve">CC: </w:t>
      </w:r>
      <w:r>
        <w:t>alejandro_manager@org.com, AttorneyName@Org.com</w:t>
        <w:br/>
        <w:br/>
      </w:r>
      <w:r>
        <w:rPr>
          <w:b/>
        </w:rPr>
        <w:t xml:space="preserve">Subject: </w:t>
      </w:r>
      <w:r>
        <w:t>Alejandro, Escobar - PERM C# 4628194 - Option B Verification of Employment Instructions[ACTION REQUIRED BY 10/25/2020]</w:t>
        <w:br/>
        <w:br/>
      </w:r>
    </w:p>
    <w:p>
      <w:r>
        <w:drawing>
          <wp:inline xmlns:a="http://schemas.openxmlformats.org/drawingml/2006/main" xmlns:pic="http://schemas.openxmlformats.org/drawingml/2006/picture">
            <wp:extent cx="5029200" cy="1556404"/>
            <wp:docPr id="49" name="Picture 4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Escobar,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50" name="Picture 5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51" name="Picture 5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52" name="Picture 5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kirk@org.com</w:t>
        <w:br/>
        <w:br/>
      </w:r>
      <w:r>
        <w:rPr>
          <w:b/>
        </w:rPr>
        <w:t xml:space="preserve">CC: </w:t>
      </w:r>
      <w:r>
        <w:t>kirk_manager@org.com, AttorneyName@Org.com</w:t>
        <w:br/>
        <w:br/>
      </w:r>
      <w:r>
        <w:rPr>
          <w:b/>
        </w:rPr>
        <w:t xml:space="preserve">Subject: </w:t>
      </w:r>
      <w:r>
        <w:t>Kirk, Davidson - PERM C# 4771884 - Option B Verification of Employment Instructions[ACTION REQUIRED BY 10/25/2020]</w:t>
        <w:br/>
        <w:br/>
      </w:r>
    </w:p>
    <w:p>
      <w:r>
        <w:drawing>
          <wp:inline xmlns:a="http://schemas.openxmlformats.org/drawingml/2006/main" xmlns:pic="http://schemas.openxmlformats.org/drawingml/2006/picture">
            <wp:extent cx="5029200" cy="1556404"/>
            <wp:docPr id="53" name="Picture 5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Davidson,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54" name="Picture 5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55" name="Picture 5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56" name="Picture 5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Brenda@org.com</w:t>
        <w:br/>
        <w:br/>
      </w:r>
      <w:r>
        <w:rPr>
          <w:b/>
        </w:rPr>
        <w:t xml:space="preserve">CC: </w:t>
      </w:r>
      <w:r>
        <w:t>brenda_manager@org.com, AttorneyName@Org.com</w:t>
        <w:br/>
        <w:br/>
      </w:r>
      <w:r>
        <w:rPr>
          <w:b/>
        </w:rPr>
        <w:t xml:space="preserve">Subject: </w:t>
      </w:r>
      <w:r>
        <w:t>Brenda, Oneill - PERM C# 4823736 - Option B Verification of Employment Instructions[ACTION REQUIRED BY 10/25/2020]</w:t>
        <w:br/>
        <w:br/>
      </w:r>
    </w:p>
    <w:p>
      <w:r>
        <w:drawing>
          <wp:inline xmlns:a="http://schemas.openxmlformats.org/drawingml/2006/main" xmlns:pic="http://schemas.openxmlformats.org/drawingml/2006/picture">
            <wp:extent cx="5029200" cy="1556404"/>
            <wp:docPr id="57" name="Picture 5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Oneill,</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58" name="Picture 5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59" name="Picture 5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60" name="Picture 6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jillian@org.com</w:t>
        <w:br/>
        <w:br/>
      </w:r>
      <w:r>
        <w:rPr>
          <w:b/>
        </w:rPr>
        <w:t xml:space="preserve">CC: </w:t>
      </w:r>
      <w:r>
        <w:t>jillian_manager@org.com, AttorneyName@Org.com</w:t>
        <w:br/>
        <w:br/>
      </w:r>
      <w:r>
        <w:rPr>
          <w:b/>
        </w:rPr>
        <w:t xml:space="preserve">Subject: </w:t>
      </w:r>
      <w:r>
        <w:t>Jillian, Carlson - PERM C# 3942419 - Option B Verification of Employment Instructions[ACTION REQUIRED BY 10/25/2020]</w:t>
        <w:br/>
        <w:br/>
      </w:r>
    </w:p>
    <w:p>
      <w:r>
        <w:drawing>
          <wp:inline xmlns:a="http://schemas.openxmlformats.org/drawingml/2006/main" xmlns:pic="http://schemas.openxmlformats.org/drawingml/2006/picture">
            <wp:extent cx="5029200" cy="1556404"/>
            <wp:docPr id="61" name="Picture 6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Carlson,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62" name="Picture 6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63" name="Picture 6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64" name="Picture 6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ricky@org.com</w:t>
        <w:br/>
        <w:br/>
      </w:r>
      <w:r>
        <w:rPr>
          <w:b/>
        </w:rPr>
        <w:t xml:space="preserve">CC: </w:t>
      </w:r>
      <w:r>
        <w:t>ricky_manager@org.com, AttorneyName@Org.com</w:t>
        <w:br/>
        <w:br/>
      </w:r>
      <w:r>
        <w:rPr>
          <w:b/>
        </w:rPr>
        <w:t xml:space="preserve">Subject: </w:t>
      </w:r>
      <w:r>
        <w:t>Ricky, Reeves - PERM C# 4759134 - Option B Verification of Employment Instructions[ACTION REQUIRED BY 10/25/2020]</w:t>
        <w:br/>
        <w:br/>
      </w:r>
    </w:p>
    <w:p>
      <w:r>
        <w:drawing>
          <wp:inline xmlns:a="http://schemas.openxmlformats.org/drawingml/2006/main" xmlns:pic="http://schemas.openxmlformats.org/drawingml/2006/picture">
            <wp:extent cx="5029200" cy="1556404"/>
            <wp:docPr id="65" name="Picture 6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Reeves,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66" name="Picture 6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67" name="Picture 6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68" name="Picture 6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mercedes@org.com</w:t>
        <w:br/>
        <w:br/>
      </w:r>
      <w:r>
        <w:rPr>
          <w:b/>
        </w:rPr>
        <w:t xml:space="preserve">CC: </w:t>
      </w:r>
      <w:r>
        <w:t>mercedes_manager@org.com, AttorneyName@Org.com</w:t>
        <w:br/>
        <w:br/>
      </w:r>
      <w:r>
        <w:rPr>
          <w:b/>
        </w:rPr>
        <w:t xml:space="preserve">Subject: </w:t>
      </w:r>
      <w:r>
        <w:t>Mercedes, Pace - PERM C# 4905712 - Option B Verification of Employment Instructions[ACTION REQUIRED BY 10/25/2020]</w:t>
        <w:br/>
        <w:br/>
      </w:r>
    </w:p>
    <w:p>
      <w:r>
        <w:drawing>
          <wp:inline xmlns:a="http://schemas.openxmlformats.org/drawingml/2006/main" xmlns:pic="http://schemas.openxmlformats.org/drawingml/2006/picture">
            <wp:extent cx="5029200" cy="1556404"/>
            <wp:docPr id="69" name="Picture 6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Pace,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70" name="Picture 7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71" name="Picture 7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72" name="Picture 7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jae@org.com</w:t>
        <w:br/>
        <w:br/>
      </w:r>
      <w:r>
        <w:rPr>
          <w:b/>
        </w:rPr>
        <w:t xml:space="preserve">CC: </w:t>
      </w:r>
      <w:r>
        <w:t>jae_manager@org.com, AttorneyName@Org.com</w:t>
        <w:br/>
        <w:br/>
      </w:r>
      <w:r>
        <w:rPr>
          <w:b/>
        </w:rPr>
        <w:t xml:space="preserve">Subject: </w:t>
      </w:r>
      <w:r>
        <w:t>Jae, Joyce - PERM C# 4929583 - Option C1 Verification of Employment Instructions[ACTION REQUIRED BY 10/25/2020]</w:t>
        <w:br/>
        <w:br/>
      </w:r>
    </w:p>
    <w:p>
      <w:r>
        <w:drawing>
          <wp:inline xmlns:a="http://schemas.openxmlformats.org/drawingml/2006/main" xmlns:pic="http://schemas.openxmlformats.org/drawingml/2006/picture">
            <wp:extent cx="5029200" cy="1556404"/>
            <wp:docPr id="73" name="Picture 7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Joyce,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74" name="Picture 7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75" name="Picture 7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76" name="Picture 7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anisah@org.com</w:t>
        <w:br/>
        <w:br/>
      </w:r>
      <w:r>
        <w:rPr>
          <w:b/>
        </w:rPr>
        <w:t xml:space="preserve">CC: </w:t>
      </w:r>
      <w:r>
        <w:t>anisah_manager@org.com, AttorneyName@Org.com</w:t>
        <w:br/>
        <w:br/>
      </w:r>
      <w:r>
        <w:rPr>
          <w:b/>
        </w:rPr>
        <w:t xml:space="preserve">Subject: </w:t>
      </w:r>
      <w:r>
        <w:t>Anisah, Murphy - PERM C# 4920206 - Option B Verification of Employment Instructions[ACTION REQUIRED BY 10/25/2020]</w:t>
        <w:br/>
        <w:br/>
      </w:r>
    </w:p>
    <w:p>
      <w:r>
        <w:drawing>
          <wp:inline xmlns:a="http://schemas.openxmlformats.org/drawingml/2006/main" xmlns:pic="http://schemas.openxmlformats.org/drawingml/2006/picture">
            <wp:extent cx="5029200" cy="1556404"/>
            <wp:docPr id="77" name="Picture 7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Murphy,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78" name="Picture 7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79" name="Picture 7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80" name="Picture 8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rory@org.com</w:t>
        <w:br/>
        <w:br/>
      </w:r>
      <w:r>
        <w:rPr>
          <w:b/>
        </w:rPr>
        <w:t xml:space="preserve">CC: </w:t>
      </w:r>
      <w:r>
        <w:t>rory_manager@org.com, AttorneyName@Org.com</w:t>
        <w:br/>
        <w:br/>
      </w:r>
      <w:r>
        <w:rPr>
          <w:b/>
        </w:rPr>
        <w:t xml:space="preserve">Subject: </w:t>
      </w:r>
      <w:r>
        <w:t>Rory, Gamble - PERM C# 4926496 - Option B Verification of Employment Instructions[ACTION REQUIRED BY 10/25/2020]</w:t>
        <w:br/>
        <w:br/>
      </w:r>
    </w:p>
    <w:p>
      <w:r>
        <w:drawing>
          <wp:inline xmlns:a="http://schemas.openxmlformats.org/drawingml/2006/main" xmlns:pic="http://schemas.openxmlformats.org/drawingml/2006/picture">
            <wp:extent cx="5029200" cy="1556404"/>
            <wp:docPr id="81" name="Picture 8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Gamble,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82" name="Picture 8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83" name="Picture 8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84" name="Picture 8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caspian@org.com</w:t>
        <w:br/>
        <w:br/>
      </w:r>
      <w:r>
        <w:rPr>
          <w:b/>
        </w:rPr>
        <w:t xml:space="preserve">CC: </w:t>
      </w:r>
      <w:r>
        <w:t>caspian_manager@org.com, AttorneyName@Org.com</w:t>
        <w:br/>
        <w:br/>
      </w:r>
      <w:r>
        <w:rPr>
          <w:b/>
        </w:rPr>
        <w:t xml:space="preserve">Subject: </w:t>
      </w:r>
      <w:r>
        <w:t>Caspian, Drew - PERM C# 3943023 - Option C1 Verification of Employment Instructions[ACTION REQUIRED BY 10/25/2020]</w:t>
        <w:br/>
        <w:br/>
      </w:r>
    </w:p>
    <w:p>
      <w:r>
        <w:drawing>
          <wp:inline xmlns:a="http://schemas.openxmlformats.org/drawingml/2006/main" xmlns:pic="http://schemas.openxmlformats.org/drawingml/2006/picture">
            <wp:extent cx="5029200" cy="1556404"/>
            <wp:docPr id="85" name="Picture 8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Drew,</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86" name="Picture 8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87" name="Picture 8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88" name="Picture 8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rhea@org.com</w:t>
        <w:br/>
        <w:br/>
      </w:r>
      <w:r>
        <w:rPr>
          <w:b/>
        </w:rPr>
        <w:t xml:space="preserve">CC: </w:t>
      </w:r>
      <w:r>
        <w:t>rhea_manager@org.com, AttorneyName@Org.com</w:t>
        <w:br/>
        <w:br/>
      </w:r>
      <w:r>
        <w:rPr>
          <w:b/>
        </w:rPr>
        <w:t xml:space="preserve">Subject: </w:t>
      </w:r>
      <w:r>
        <w:t>Rhea, Crosby - PERM C# 3942371 - Option B Verification of Employment Instructions[ACTION REQUIRED BY 10/25/2020]</w:t>
        <w:br/>
        <w:br/>
      </w:r>
    </w:p>
    <w:p>
      <w:r>
        <w:drawing>
          <wp:inline xmlns:a="http://schemas.openxmlformats.org/drawingml/2006/main" xmlns:pic="http://schemas.openxmlformats.org/drawingml/2006/picture">
            <wp:extent cx="5029200" cy="1556404"/>
            <wp:docPr id="89" name="Picture 8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Crosby,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90" name="Picture 9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91" name="Picture 9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92" name="Picture 9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Haris@org.com</w:t>
        <w:br/>
        <w:br/>
      </w:r>
      <w:r>
        <w:rPr>
          <w:b/>
        </w:rPr>
        <w:t xml:space="preserve">CC: </w:t>
      </w:r>
      <w:r>
        <w:t>haris_manager@org.com, AttorneyName@Org.com</w:t>
        <w:br/>
        <w:br/>
      </w:r>
      <w:r>
        <w:rPr>
          <w:b/>
        </w:rPr>
        <w:t xml:space="preserve">Subject: </w:t>
      </w:r>
      <w:r>
        <w:t>Haris, Jackson - PERM C# 4778112 - Option B Verification of Employment Instructions[ACTION REQUIRED BY 10/25/2020]</w:t>
        <w:br/>
        <w:br/>
      </w:r>
    </w:p>
    <w:p>
      <w:r>
        <w:drawing>
          <wp:inline xmlns:a="http://schemas.openxmlformats.org/drawingml/2006/main" xmlns:pic="http://schemas.openxmlformats.org/drawingml/2006/picture">
            <wp:extent cx="5029200" cy="1556404"/>
            <wp:docPr id="93" name="Picture 9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Jackson,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94" name="Picture 9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95" name="Picture 9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96" name="Picture 9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clinton@org.com</w:t>
        <w:br/>
        <w:br/>
      </w:r>
      <w:r>
        <w:rPr>
          <w:b/>
        </w:rPr>
        <w:t xml:space="preserve">CC: </w:t>
      </w:r>
      <w:r>
        <w:t>clinton_manager@org.com, AttorneyName@Org.com</w:t>
        <w:br/>
        <w:br/>
      </w:r>
      <w:r>
        <w:rPr>
          <w:b/>
        </w:rPr>
        <w:t xml:space="preserve">Subject: </w:t>
      </w:r>
      <w:r>
        <w:t>Clinton, Cote - PERM C# 4665054 - Option C2 Verification of Employment Instructions[ACTION REQUIRED BY 10/25/2020]</w:t>
        <w:br/>
        <w:br/>
      </w:r>
    </w:p>
    <w:p>
      <w:r>
        <w:drawing>
          <wp:inline xmlns:a="http://schemas.openxmlformats.org/drawingml/2006/main" xmlns:pic="http://schemas.openxmlformats.org/drawingml/2006/picture">
            <wp:extent cx="5029200" cy="1556404"/>
            <wp:docPr id="97" name="Picture 9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Cote,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98" name="Picture 9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99" name="Picture 9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00" name="Picture 10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usamah@org.com</w:t>
        <w:br/>
        <w:br/>
      </w:r>
      <w:r>
        <w:rPr>
          <w:b/>
        </w:rPr>
        <w:t xml:space="preserve">CC: </w:t>
      </w:r>
      <w:r>
        <w:t>usamah_manager@org.com, AttorneyName@Org.com</w:t>
        <w:br/>
        <w:br/>
      </w:r>
      <w:r>
        <w:rPr>
          <w:b/>
        </w:rPr>
        <w:t xml:space="preserve">Subject: </w:t>
      </w:r>
      <w:r>
        <w:t>Usamah , Lane - PERM C# 4540470 - Option B Verification of Employment Instructions[ACTION REQUIRED BY 10/25/2020]</w:t>
        <w:br/>
        <w:br/>
      </w:r>
    </w:p>
    <w:p>
      <w:r>
        <w:drawing>
          <wp:inline xmlns:a="http://schemas.openxmlformats.org/drawingml/2006/main" xmlns:pic="http://schemas.openxmlformats.org/drawingml/2006/picture">
            <wp:extent cx="5029200" cy="1556404"/>
            <wp:docPr id="101" name="Picture 10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Lane,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02" name="Picture 10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03" name="Picture 10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04" name="Picture 10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marisa@org.com</w:t>
        <w:br/>
        <w:br/>
      </w:r>
      <w:r>
        <w:rPr>
          <w:b/>
        </w:rPr>
        <w:t xml:space="preserve">CC: </w:t>
      </w:r>
      <w:r>
        <w:t>marisa_manager@org.com, AttorneyName@Org.com</w:t>
        <w:br/>
        <w:br/>
      </w:r>
      <w:r>
        <w:rPr>
          <w:b/>
        </w:rPr>
        <w:t xml:space="preserve">Subject: </w:t>
      </w:r>
      <w:r>
        <w:t>Marisa, Le - PERM C# 4747064 - Option B Verification of Employment Instructions[ACTION REQUIRED BY 10/25/2020]</w:t>
        <w:br/>
        <w:br/>
      </w:r>
    </w:p>
    <w:p>
      <w:r>
        <w:drawing>
          <wp:inline xmlns:a="http://schemas.openxmlformats.org/drawingml/2006/main" xmlns:pic="http://schemas.openxmlformats.org/drawingml/2006/picture">
            <wp:extent cx="5029200" cy="1556404"/>
            <wp:docPr id="105" name="Picture 10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Le,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06" name="Picture 10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07" name="Picture 10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08" name="Picture 10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reis@org.com</w:t>
        <w:br/>
        <w:br/>
      </w:r>
      <w:r>
        <w:rPr>
          <w:b/>
        </w:rPr>
        <w:t xml:space="preserve">CC: </w:t>
      </w:r>
      <w:r>
        <w:t>reis_manager@org.com, AttorneyName@Org.com</w:t>
        <w:br/>
        <w:br/>
      </w:r>
      <w:r>
        <w:rPr>
          <w:b/>
        </w:rPr>
        <w:t xml:space="preserve">Subject: </w:t>
      </w:r>
      <w:r>
        <w:t>Reis, Thornton - PERM C# 4381262 - Option A Verification of Employment Instructions[ACTION REQUIRED BY 10/25/2020]</w:t>
        <w:br/>
        <w:br/>
      </w:r>
    </w:p>
    <w:p>
      <w:r>
        <w:drawing>
          <wp:inline xmlns:a="http://schemas.openxmlformats.org/drawingml/2006/main" xmlns:pic="http://schemas.openxmlformats.org/drawingml/2006/picture">
            <wp:extent cx="5029200" cy="1556404"/>
            <wp:docPr id="109" name="Picture 10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Thornton,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110" name="Picture 11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11" name="Picture 11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12" name="Picture 11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kaylem@org.com</w:t>
        <w:br/>
        <w:br/>
      </w:r>
      <w:r>
        <w:rPr>
          <w:b/>
        </w:rPr>
        <w:t xml:space="preserve">CC: </w:t>
      </w:r>
      <w:r>
        <w:t>kaylem_manager@org.com, AttorneyName@Org.com</w:t>
        <w:br/>
        <w:br/>
      </w:r>
      <w:r>
        <w:rPr>
          <w:b/>
        </w:rPr>
        <w:t xml:space="preserve">Subject: </w:t>
      </w:r>
      <w:r>
        <w:t>Kaylem, Plummer - PERM C# 4802102 - Option C2 Verification of Employment Instructions[ACTION REQUIRED BY 10/25/2020]</w:t>
        <w:br/>
        <w:br/>
      </w:r>
    </w:p>
    <w:p>
      <w:r>
        <w:drawing>
          <wp:inline xmlns:a="http://schemas.openxmlformats.org/drawingml/2006/main" xmlns:pic="http://schemas.openxmlformats.org/drawingml/2006/picture">
            <wp:extent cx="5029200" cy="1556404"/>
            <wp:docPr id="113" name="Picture 11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Plummer,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114" name="Picture 11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15" name="Picture 11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16" name="Picture 11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tasneem@org.com</w:t>
        <w:br/>
        <w:br/>
      </w:r>
      <w:r>
        <w:rPr>
          <w:b/>
        </w:rPr>
        <w:t xml:space="preserve">CC: </w:t>
      </w:r>
      <w:r>
        <w:t>tasneem_romero@org.com, AttorneyName@Org.com</w:t>
        <w:br/>
        <w:br/>
      </w:r>
      <w:r>
        <w:rPr>
          <w:b/>
        </w:rPr>
        <w:t xml:space="preserve">Subject: </w:t>
      </w:r>
      <w:r>
        <w:t>Tasneem, Romero - PERM C# 4905898 - Option B Verification of Employment Instructions[ACTION REQUIRED BY 10/25/2020]</w:t>
        <w:br/>
        <w:br/>
      </w:r>
    </w:p>
    <w:p>
      <w:r>
        <w:drawing>
          <wp:inline xmlns:a="http://schemas.openxmlformats.org/drawingml/2006/main" xmlns:pic="http://schemas.openxmlformats.org/drawingml/2006/picture">
            <wp:extent cx="5029200" cy="1556404"/>
            <wp:docPr id="117" name="Picture 11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Romero,</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18" name="Picture 11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19" name="Picture 11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20" name="Picture 12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zakir@org.com</w:t>
        <w:br/>
        <w:br/>
      </w:r>
      <w:r>
        <w:rPr>
          <w:b/>
        </w:rPr>
        <w:t xml:space="preserve">CC: </w:t>
      </w:r>
      <w:r>
        <w:t>zakir_manager@org.com, AttorneyName@Org.com</w:t>
        <w:br/>
        <w:br/>
      </w:r>
      <w:r>
        <w:rPr>
          <w:b/>
        </w:rPr>
        <w:t xml:space="preserve">Subject: </w:t>
      </w:r>
      <w:r>
        <w:t>Zakir, Handley - PERM C# 4926529 - Option B Verification of Employment Instructions[ACTION REQUIRED BY 10/25/2020]</w:t>
        <w:br/>
        <w:br/>
      </w:r>
    </w:p>
    <w:p>
      <w:r>
        <w:drawing>
          <wp:inline xmlns:a="http://schemas.openxmlformats.org/drawingml/2006/main" xmlns:pic="http://schemas.openxmlformats.org/drawingml/2006/picture">
            <wp:extent cx="5029200" cy="1556404"/>
            <wp:docPr id="121" name="Picture 12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Handley,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22" name="Picture 12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23" name="Picture 12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24" name="Picture 12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shantelle@org.com</w:t>
        <w:br/>
        <w:br/>
      </w:r>
      <w:r>
        <w:rPr>
          <w:b/>
        </w:rPr>
        <w:t xml:space="preserve">CC: </w:t>
      </w:r>
      <w:r>
        <w:t>shantelle_manager@org.com, AttorneyName@Org.com</w:t>
        <w:br/>
        <w:br/>
      </w:r>
      <w:r>
        <w:rPr>
          <w:b/>
        </w:rPr>
        <w:t xml:space="preserve">Subject: </w:t>
      </w:r>
      <w:r>
        <w:t>Shantelle, Cowan - PERM C# 4948833 - Option B Verification of Employment Instructions[ACTION REQUIRED BY 10/25/2020]</w:t>
        <w:br/>
        <w:br/>
      </w:r>
    </w:p>
    <w:p>
      <w:r>
        <w:drawing>
          <wp:inline xmlns:a="http://schemas.openxmlformats.org/drawingml/2006/main" xmlns:pic="http://schemas.openxmlformats.org/drawingml/2006/picture">
            <wp:extent cx="5029200" cy="1556404"/>
            <wp:docPr id="125" name="Picture 12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Cowan,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26" name="Picture 12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27" name="Picture 12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28" name="Picture 12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gethin@org.com</w:t>
        <w:br/>
        <w:br/>
      </w:r>
      <w:r>
        <w:rPr>
          <w:b/>
        </w:rPr>
        <w:t xml:space="preserve">CC: </w:t>
      </w:r>
      <w:r>
        <w:t>gethin_manager@org.com, AttorneyName@Org.com</w:t>
        <w:br/>
        <w:br/>
      </w:r>
      <w:r>
        <w:rPr>
          <w:b/>
        </w:rPr>
        <w:t xml:space="preserve">Subject: </w:t>
      </w:r>
      <w:r>
        <w:t>Gethin, Carney - PERM C# 4964192 - Option B Verification of Employment Instructions[ACTION REQUIRED BY 10/25/2020]</w:t>
        <w:br/>
        <w:br/>
      </w:r>
    </w:p>
    <w:p>
      <w:r>
        <w:drawing>
          <wp:inline xmlns:a="http://schemas.openxmlformats.org/drawingml/2006/main" xmlns:pic="http://schemas.openxmlformats.org/drawingml/2006/picture">
            <wp:extent cx="5029200" cy="1556404"/>
            <wp:docPr id="129" name="Picture 12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Carney,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30" name="Picture 13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31" name="Picture 13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32" name="Picture 13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shona@org.com</w:t>
        <w:br/>
        <w:br/>
      </w:r>
      <w:r>
        <w:rPr>
          <w:b/>
        </w:rPr>
        <w:t xml:space="preserve">CC: </w:t>
      </w:r>
      <w:r>
        <w:t>shona_manager@org.com, AttorneyName@Org.com</w:t>
        <w:br/>
        <w:br/>
      </w:r>
      <w:r>
        <w:rPr>
          <w:b/>
        </w:rPr>
        <w:t xml:space="preserve">Subject: </w:t>
      </w:r>
      <w:r>
        <w:t>Shona, Calderon - PERM C# 4537728 - Option B Verification of Employment Instructions[ACTION REQUIRED BY 10/25/2020]</w:t>
        <w:br/>
        <w:br/>
      </w:r>
    </w:p>
    <w:p>
      <w:r>
        <w:drawing>
          <wp:inline xmlns:a="http://schemas.openxmlformats.org/drawingml/2006/main" xmlns:pic="http://schemas.openxmlformats.org/drawingml/2006/picture">
            <wp:extent cx="5029200" cy="1556404"/>
            <wp:docPr id="133" name="Picture 13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Calderon,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34" name="Picture 13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35" name="Picture 13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36" name="Picture 13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fleur@org.com</w:t>
        <w:br/>
        <w:br/>
      </w:r>
      <w:r>
        <w:rPr>
          <w:b/>
        </w:rPr>
        <w:t xml:space="preserve">CC: </w:t>
      </w:r>
      <w:r>
        <w:t>fleur_manager@org.com, AttorneyName@Org.com</w:t>
        <w:br/>
        <w:br/>
      </w:r>
      <w:r>
        <w:rPr>
          <w:b/>
        </w:rPr>
        <w:t xml:space="preserve">Subject: </w:t>
      </w:r>
      <w:r>
        <w:t>Fleur, Bone - PERM C# 4933618 - Option B Verification of Employment Instructions[ACTION REQUIRED BY 10/25/2020]</w:t>
        <w:br/>
        <w:br/>
      </w:r>
    </w:p>
    <w:p>
      <w:r>
        <w:drawing>
          <wp:inline xmlns:a="http://schemas.openxmlformats.org/drawingml/2006/main" xmlns:pic="http://schemas.openxmlformats.org/drawingml/2006/picture">
            <wp:extent cx="5029200" cy="1556404"/>
            <wp:docPr id="137" name="Picture 13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Bone,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38" name="Picture 13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39" name="Picture 13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40" name="Picture 14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Ivie@org.com</w:t>
        <w:br/>
        <w:br/>
      </w:r>
      <w:r>
        <w:rPr>
          <w:b/>
        </w:rPr>
        <w:t xml:space="preserve">CC: </w:t>
      </w:r>
      <w:r>
        <w:t>ivie_manager@org.com, AttorneyName@Org.com</w:t>
        <w:br/>
        <w:br/>
      </w:r>
      <w:r>
        <w:rPr>
          <w:b/>
        </w:rPr>
        <w:t xml:space="preserve">Subject: </w:t>
      </w:r>
      <w:r>
        <w:t>Ivie, Simmonds - PERM C# 4405201 - Option B Verification of Employment Instructions[ACTION REQUIRED BY 10/25/2020]</w:t>
        <w:br/>
        <w:br/>
      </w:r>
    </w:p>
    <w:p>
      <w:r>
        <w:drawing>
          <wp:inline xmlns:a="http://schemas.openxmlformats.org/drawingml/2006/main" xmlns:pic="http://schemas.openxmlformats.org/drawingml/2006/picture">
            <wp:extent cx="5029200" cy="1556404"/>
            <wp:docPr id="141" name="Picture 14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Simmonds,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42" name="Picture 14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43" name="Picture 14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44" name="Picture 14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Liam@org.com</w:t>
        <w:br/>
        <w:br/>
      </w:r>
      <w:r>
        <w:rPr>
          <w:b/>
        </w:rPr>
        <w:t xml:space="preserve">CC: </w:t>
      </w:r>
      <w:r>
        <w:t>liam_manager@org.com, AttorneyName@Org.com</w:t>
        <w:br/>
        <w:br/>
      </w:r>
      <w:r>
        <w:rPr>
          <w:b/>
        </w:rPr>
        <w:t xml:space="preserve">Subject: </w:t>
      </w:r>
      <w:r>
        <w:t>Liam, Watkins - PERM C# 4992337 - Option C1 Verification of Employment Instructions[ACTION REQUIRED BY 10/25/2020]</w:t>
        <w:br/>
        <w:br/>
      </w:r>
    </w:p>
    <w:p>
      <w:r>
        <w:drawing>
          <wp:inline xmlns:a="http://schemas.openxmlformats.org/drawingml/2006/main" xmlns:pic="http://schemas.openxmlformats.org/drawingml/2006/picture">
            <wp:extent cx="5029200" cy="1556404"/>
            <wp:docPr id="145" name="Picture 14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Watkins,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46" name="Picture 14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47" name="Picture 14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48" name="Picture 14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patrick@org.com</w:t>
        <w:br/>
        <w:br/>
      </w:r>
      <w:r>
        <w:rPr>
          <w:b/>
        </w:rPr>
        <w:t xml:space="preserve">CC: </w:t>
      </w:r>
      <w:r>
        <w:t>patrick_manager@org.com, AttorneyName@Org.com</w:t>
        <w:br/>
        <w:br/>
      </w:r>
      <w:r>
        <w:rPr>
          <w:b/>
        </w:rPr>
        <w:t xml:space="preserve">Subject: </w:t>
      </w:r>
      <w:r>
        <w:t>Patrick, Nieves - PERM C# 4878595 - Option B Verification of Employment Instructions[ACTION REQUIRED BY 10/25/2020]</w:t>
        <w:br/>
        <w:br/>
      </w:r>
    </w:p>
    <w:p>
      <w:r>
        <w:drawing>
          <wp:inline xmlns:a="http://schemas.openxmlformats.org/drawingml/2006/main" xmlns:pic="http://schemas.openxmlformats.org/drawingml/2006/picture">
            <wp:extent cx="5029200" cy="1556404"/>
            <wp:docPr id="149" name="Picture 14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Nieves,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50" name="Picture 15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51" name="Picture 15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52" name="Picture 15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Leila@org.com</w:t>
        <w:br/>
        <w:br/>
      </w:r>
      <w:r>
        <w:rPr>
          <w:b/>
        </w:rPr>
        <w:t xml:space="preserve">CC: </w:t>
      </w:r>
      <w:r>
        <w:t>leila_manager@org.com, AttorneyName@Org.com</w:t>
        <w:br/>
        <w:br/>
      </w:r>
      <w:r>
        <w:rPr>
          <w:b/>
        </w:rPr>
        <w:t xml:space="preserve">Subject: </w:t>
      </w:r>
      <w:r>
        <w:t>Leila, Vincent - PERM C# 4916623 - Option B Verification of Employment Instructions[ACTION REQUIRED BY 10/25/2020]</w:t>
        <w:br/>
        <w:br/>
      </w:r>
    </w:p>
    <w:p>
      <w:r>
        <w:drawing>
          <wp:inline xmlns:a="http://schemas.openxmlformats.org/drawingml/2006/main" xmlns:pic="http://schemas.openxmlformats.org/drawingml/2006/picture">
            <wp:extent cx="5029200" cy="1556404"/>
            <wp:docPr id="153" name="Picture 15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Vincent,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54" name="Picture 15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55" name="Picture 15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56" name="Picture 15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logan@org.com</w:t>
        <w:br/>
        <w:br/>
      </w:r>
      <w:r>
        <w:rPr>
          <w:b/>
        </w:rPr>
        <w:t xml:space="preserve">CC: </w:t>
      </w:r>
      <w:r>
        <w:t>logan_manager@org.com, AttorneyName@Org.com</w:t>
        <w:br/>
        <w:br/>
      </w:r>
      <w:r>
        <w:rPr>
          <w:b/>
        </w:rPr>
        <w:t xml:space="preserve">Subject: </w:t>
      </w:r>
      <w:r>
        <w:t>Logan, Knapp - PERM C# 5020377 - Option C2 Verification of Employment Instructions[ACTION REQUIRED BY 10/25/2020]</w:t>
        <w:br/>
        <w:br/>
      </w:r>
    </w:p>
    <w:p>
      <w:r>
        <w:drawing>
          <wp:inline xmlns:a="http://schemas.openxmlformats.org/drawingml/2006/main" xmlns:pic="http://schemas.openxmlformats.org/drawingml/2006/picture">
            <wp:extent cx="5029200" cy="1556404"/>
            <wp:docPr id="157" name="Picture 15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Knapp,</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158" name="Picture 15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59" name="Picture 15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60" name="Picture 16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Jago@org.com</w:t>
        <w:br/>
        <w:br/>
      </w:r>
      <w:r>
        <w:rPr>
          <w:b/>
        </w:rPr>
        <w:t xml:space="preserve">CC: </w:t>
      </w:r>
      <w:r>
        <w:t>jago_manager@org.com, AttorneyName@Org.com</w:t>
        <w:br/>
        <w:br/>
      </w:r>
      <w:r>
        <w:rPr>
          <w:b/>
        </w:rPr>
        <w:t xml:space="preserve">Subject: </w:t>
      </w:r>
      <w:r>
        <w:t>Jago, Bowers - PERM C# 4520676 - Option B Verification of Employment Instructions[ACTION REQUIRED BY 10/25/2020]</w:t>
        <w:br/>
        <w:br/>
      </w:r>
    </w:p>
    <w:p>
      <w:r>
        <w:drawing>
          <wp:inline xmlns:a="http://schemas.openxmlformats.org/drawingml/2006/main" xmlns:pic="http://schemas.openxmlformats.org/drawingml/2006/picture">
            <wp:extent cx="5029200" cy="1556404"/>
            <wp:docPr id="161" name="Picture 16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Bowers,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62" name="Picture 16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63" name="Picture 16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64" name="Picture 16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morgan@org.com</w:t>
        <w:br/>
        <w:br/>
      </w:r>
      <w:r>
        <w:rPr>
          <w:b/>
        </w:rPr>
        <w:t xml:space="preserve">CC: </w:t>
      </w:r>
      <w:r>
        <w:t>morgan_manager@org.com, AttorneyName@Org.com</w:t>
        <w:br/>
        <w:br/>
      </w:r>
      <w:r>
        <w:rPr>
          <w:b/>
        </w:rPr>
        <w:t xml:space="preserve">Subject: </w:t>
      </w:r>
      <w:r>
        <w:t>Morgan, Rees - PERM C# 4359481 - Option C1 Verification of Employment Instructions[ACTION REQUIRED BY 10/25/2020]</w:t>
        <w:br/>
        <w:br/>
      </w:r>
    </w:p>
    <w:p>
      <w:r>
        <w:drawing>
          <wp:inline xmlns:a="http://schemas.openxmlformats.org/drawingml/2006/main" xmlns:pic="http://schemas.openxmlformats.org/drawingml/2006/picture">
            <wp:extent cx="5029200" cy="1556404"/>
            <wp:docPr id="165" name="Picture 16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Rees,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66" name="Picture 16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67" name="Picture 16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68" name="Picture 16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jarrod@org.com</w:t>
        <w:br/>
        <w:br/>
      </w:r>
      <w:r>
        <w:rPr>
          <w:b/>
        </w:rPr>
        <w:t xml:space="preserve">CC: </w:t>
      </w:r>
      <w:r>
        <w:t>jarrod_manager@org.com, AttorneyName@Org.com</w:t>
        <w:br/>
        <w:br/>
      </w:r>
      <w:r>
        <w:rPr>
          <w:b/>
        </w:rPr>
        <w:t xml:space="preserve">Subject: </w:t>
      </w:r>
      <w:r>
        <w:t>Jarrod, Meza - PERM C# 4724833 - Option B Verification of Employment Instructions[ACTION REQUIRED BY 10/25/2020]</w:t>
        <w:br/>
        <w:br/>
      </w:r>
    </w:p>
    <w:p>
      <w:r>
        <w:drawing>
          <wp:inline xmlns:a="http://schemas.openxmlformats.org/drawingml/2006/main" xmlns:pic="http://schemas.openxmlformats.org/drawingml/2006/picture">
            <wp:extent cx="5029200" cy="1556404"/>
            <wp:docPr id="169" name="Picture 16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Meza,</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70" name="Picture 17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71" name="Picture 17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72" name="Picture 17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natalia@org.com</w:t>
        <w:br/>
        <w:br/>
      </w:r>
      <w:r>
        <w:rPr>
          <w:b/>
        </w:rPr>
        <w:t xml:space="preserve">CC: </w:t>
      </w:r>
      <w:r>
        <w:t>natalia_manager@org.com, AttorneyName@Org.com</w:t>
        <w:br/>
        <w:br/>
      </w:r>
      <w:r>
        <w:rPr>
          <w:b/>
        </w:rPr>
        <w:t xml:space="preserve">Subject: </w:t>
      </w:r>
      <w:r>
        <w:t>Natalia, Chung - PERM C# 3942459 - Option C2 Verification of Employment Instructions[ACTION REQUIRED BY 10/25/2020]</w:t>
        <w:br/>
        <w:br/>
      </w:r>
    </w:p>
    <w:p>
      <w:r>
        <w:drawing>
          <wp:inline xmlns:a="http://schemas.openxmlformats.org/drawingml/2006/main" xmlns:pic="http://schemas.openxmlformats.org/drawingml/2006/picture">
            <wp:extent cx="5029200" cy="1556404"/>
            <wp:docPr id="173" name="Picture 17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Chung,</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174" name="Picture 17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75" name="Picture 17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76" name="Picture 17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emmie@org.com</w:t>
        <w:br/>
        <w:br/>
      </w:r>
      <w:r>
        <w:rPr>
          <w:b/>
        </w:rPr>
        <w:t xml:space="preserve">CC: </w:t>
      </w:r>
      <w:r>
        <w:t>emmie_manager@org.com, AttorneyName@Org.com</w:t>
        <w:br/>
        <w:br/>
      </w:r>
      <w:r>
        <w:rPr>
          <w:b/>
        </w:rPr>
        <w:t xml:space="preserve">Subject: </w:t>
      </w:r>
      <w:r>
        <w:t>Emmie, Hirst - PERM C# 4866703 - Option B Verification of Employment Instructions[ACTION REQUIRED BY 10/25/2020]</w:t>
        <w:br/>
        <w:br/>
      </w:r>
    </w:p>
    <w:p>
      <w:r>
        <w:drawing>
          <wp:inline xmlns:a="http://schemas.openxmlformats.org/drawingml/2006/main" xmlns:pic="http://schemas.openxmlformats.org/drawingml/2006/picture">
            <wp:extent cx="5029200" cy="1556404"/>
            <wp:docPr id="177" name="Picture 17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Hirst,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78" name="Picture 17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79" name="Picture 17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80" name="Picture 18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kristopher@org.com</w:t>
        <w:br/>
        <w:br/>
      </w:r>
      <w:r>
        <w:rPr>
          <w:b/>
        </w:rPr>
        <w:t xml:space="preserve">CC: </w:t>
      </w:r>
      <w:r>
        <w:t>kristopher_manager@org.com, AttorneyName@Org.com</w:t>
        <w:br/>
        <w:br/>
      </w:r>
      <w:r>
        <w:rPr>
          <w:b/>
        </w:rPr>
        <w:t xml:space="preserve">Subject: </w:t>
      </w:r>
      <w:r>
        <w:t>Kristopher, Bains - PERM C# 4693430 - Option C1 Verification of Employment Instructions[ACTION REQUIRED BY 10/25/2020]</w:t>
        <w:br/>
        <w:br/>
      </w:r>
    </w:p>
    <w:p>
      <w:r>
        <w:drawing>
          <wp:inline xmlns:a="http://schemas.openxmlformats.org/drawingml/2006/main" xmlns:pic="http://schemas.openxmlformats.org/drawingml/2006/picture">
            <wp:extent cx="5029200" cy="1556404"/>
            <wp:docPr id="181" name="Picture 18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Bains,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82" name="Picture 18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83" name="Picture 18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84" name="Picture 18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harold@org.com</w:t>
        <w:br/>
        <w:br/>
      </w:r>
      <w:r>
        <w:rPr>
          <w:b/>
        </w:rPr>
        <w:t xml:space="preserve">CC: </w:t>
      </w:r>
      <w:r>
        <w:t>harold_manager@org.com, AttorneyName@Org.com</w:t>
        <w:br/>
        <w:br/>
      </w:r>
      <w:r>
        <w:rPr>
          <w:b/>
        </w:rPr>
        <w:t xml:space="preserve">Subject: </w:t>
      </w:r>
      <w:r>
        <w:t>Harold , Carrilo - PERM C# 4649201 - Option C1 Verification of Employment Instructions[ACTION REQUIRED BY 10/25/2020]</w:t>
        <w:br/>
        <w:br/>
      </w:r>
    </w:p>
    <w:p>
      <w:r>
        <w:drawing>
          <wp:inline xmlns:a="http://schemas.openxmlformats.org/drawingml/2006/main" xmlns:pic="http://schemas.openxmlformats.org/drawingml/2006/picture">
            <wp:extent cx="5029200" cy="1556404"/>
            <wp:docPr id="185" name="Picture 18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Carrilo,</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86" name="Picture 18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87" name="Picture 18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88" name="Picture 18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asia@org.com</w:t>
        <w:br/>
        <w:br/>
      </w:r>
      <w:r>
        <w:rPr>
          <w:b/>
        </w:rPr>
        <w:t xml:space="preserve">CC: </w:t>
      </w:r>
      <w:r>
        <w:t>asia_manager@org.com, AttorneyName@Org.com</w:t>
        <w:br/>
        <w:br/>
      </w:r>
      <w:r>
        <w:rPr>
          <w:b/>
        </w:rPr>
        <w:t xml:space="preserve">Subject: </w:t>
      </w:r>
      <w:r>
        <w:t>Asia, Mcnally - PERM C# 4923651 - Option B Verification of Employment Instructions[ACTION REQUIRED BY 10/25/2020]</w:t>
        <w:br/>
        <w:br/>
      </w:r>
    </w:p>
    <w:p>
      <w:r>
        <w:drawing>
          <wp:inline xmlns:a="http://schemas.openxmlformats.org/drawingml/2006/main" xmlns:pic="http://schemas.openxmlformats.org/drawingml/2006/picture">
            <wp:extent cx="5029200" cy="1556404"/>
            <wp:docPr id="189" name="Picture 18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Mcnally,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90" name="Picture 19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91" name="Picture 19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92" name="Picture 19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belinda@org.com</w:t>
        <w:br/>
        <w:br/>
      </w:r>
      <w:r>
        <w:rPr>
          <w:b/>
        </w:rPr>
        <w:t xml:space="preserve">CC: </w:t>
      </w:r>
      <w:r>
        <w:t>belinda_manager@org.com, AttorneyName@Org.com</w:t>
        <w:br/>
        <w:br/>
      </w:r>
      <w:r>
        <w:rPr>
          <w:b/>
        </w:rPr>
        <w:t xml:space="preserve">Subject: </w:t>
      </w:r>
      <w:r>
        <w:t>Belinda, Green - PERM C# 4920191 - Option B Verification of Employment Instructions[ACTION REQUIRED BY 10/25/2020]</w:t>
        <w:br/>
        <w:br/>
      </w:r>
    </w:p>
    <w:p>
      <w:r>
        <w:drawing>
          <wp:inline xmlns:a="http://schemas.openxmlformats.org/drawingml/2006/main" xmlns:pic="http://schemas.openxmlformats.org/drawingml/2006/picture">
            <wp:extent cx="5029200" cy="1556404"/>
            <wp:docPr id="193" name="Picture 19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Green,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94" name="Picture 19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95" name="Picture 19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196" name="Picture 19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syed@org.com</w:t>
        <w:br/>
        <w:br/>
      </w:r>
      <w:r>
        <w:rPr>
          <w:b/>
        </w:rPr>
        <w:t xml:space="preserve">CC: </w:t>
      </w:r>
      <w:r>
        <w:t>syed_manager@org.com, AttorneyName@Org.com</w:t>
        <w:br/>
        <w:br/>
      </w:r>
      <w:r>
        <w:rPr>
          <w:b/>
        </w:rPr>
        <w:t xml:space="preserve">Subject: </w:t>
      </w:r>
      <w:r>
        <w:t>Syed, Shaw - PERM C# 4776220 - Option B Verification of Employment Instructions[ACTION REQUIRED BY 10/25/2020]</w:t>
        <w:br/>
        <w:br/>
      </w:r>
    </w:p>
    <w:p>
      <w:r>
        <w:drawing>
          <wp:inline xmlns:a="http://schemas.openxmlformats.org/drawingml/2006/main" xmlns:pic="http://schemas.openxmlformats.org/drawingml/2006/picture">
            <wp:extent cx="5029200" cy="1556404"/>
            <wp:docPr id="197" name="Picture 19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Shaw,</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198" name="Picture 19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199" name="Picture 19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00" name="Picture 20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sofia@org.com</w:t>
        <w:br/>
        <w:br/>
      </w:r>
      <w:r>
        <w:rPr>
          <w:b/>
        </w:rPr>
        <w:t xml:space="preserve">CC: </w:t>
      </w:r>
      <w:r>
        <w:t>sofia_manager@org.com, AttorneyName@Org.com</w:t>
        <w:br/>
        <w:br/>
      </w:r>
      <w:r>
        <w:rPr>
          <w:b/>
        </w:rPr>
        <w:t xml:space="preserve">Subject: </w:t>
      </w:r>
      <w:r>
        <w:t>Sofia, Curtis - PERM C# 4878537 - Option B Verification of Employment Instructions[ACTION REQUIRED BY 10/25/2020]</w:t>
        <w:br/>
        <w:br/>
      </w:r>
    </w:p>
    <w:p>
      <w:r>
        <w:drawing>
          <wp:inline xmlns:a="http://schemas.openxmlformats.org/drawingml/2006/main" xmlns:pic="http://schemas.openxmlformats.org/drawingml/2006/picture">
            <wp:extent cx="5029200" cy="1556404"/>
            <wp:docPr id="201" name="Picture 20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Curtis,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02" name="Picture 20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03" name="Picture 20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04" name="Picture 20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ahyan@org.com</w:t>
        <w:br/>
        <w:br/>
      </w:r>
      <w:r>
        <w:rPr>
          <w:b/>
        </w:rPr>
        <w:t xml:space="preserve">CC: </w:t>
      </w:r>
      <w:r>
        <w:t>ahyan_manager@org.com, AttorneyName@Org.com</w:t>
        <w:br/>
        <w:br/>
      </w:r>
      <w:r>
        <w:rPr>
          <w:b/>
        </w:rPr>
        <w:t xml:space="preserve">Subject: </w:t>
      </w:r>
      <w:r>
        <w:t>Ahyan, Sutherland - PERM C# 4920215 - Option B Verification of Employment Instructions[ACTION REQUIRED BY 10/25/2020]</w:t>
        <w:br/>
        <w:br/>
      </w:r>
    </w:p>
    <w:p>
      <w:r>
        <w:drawing>
          <wp:inline xmlns:a="http://schemas.openxmlformats.org/drawingml/2006/main" xmlns:pic="http://schemas.openxmlformats.org/drawingml/2006/picture">
            <wp:extent cx="5029200" cy="1556404"/>
            <wp:docPr id="205" name="Picture 20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Sutherland,</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06" name="Picture 20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07" name="Picture 20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08" name="Picture 20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ellesha@org.com</w:t>
        <w:br/>
        <w:br/>
      </w:r>
      <w:r>
        <w:rPr>
          <w:b/>
        </w:rPr>
        <w:t xml:space="preserve">CC: </w:t>
      </w:r>
      <w:r>
        <w:t>ellesha_manager@org.com, AttorneyName@Org.com</w:t>
        <w:br/>
        <w:br/>
      </w:r>
      <w:r>
        <w:rPr>
          <w:b/>
        </w:rPr>
        <w:t xml:space="preserve">Subject: </w:t>
      </w:r>
      <w:r>
        <w:t>Ellesha, Hinton - PERM C# 4920222 - Option B Verification of Employment Instructions[ACTION REQUIRED BY 10/25/2020]</w:t>
        <w:br/>
        <w:br/>
      </w:r>
    </w:p>
    <w:p>
      <w:r>
        <w:drawing>
          <wp:inline xmlns:a="http://schemas.openxmlformats.org/drawingml/2006/main" xmlns:pic="http://schemas.openxmlformats.org/drawingml/2006/picture">
            <wp:extent cx="5029200" cy="1556404"/>
            <wp:docPr id="209" name="Picture 20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Hinton,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10" name="Picture 21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11" name="Picture 21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12" name="Picture 21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cassandra@org.com</w:t>
        <w:br/>
        <w:br/>
      </w:r>
      <w:r>
        <w:rPr>
          <w:b/>
        </w:rPr>
        <w:t xml:space="preserve">CC: </w:t>
      </w:r>
      <w:r>
        <w:t>cassanra_manager@org.com, AttorneyName@Org.com</w:t>
        <w:br/>
        <w:br/>
      </w:r>
      <w:r>
        <w:rPr>
          <w:b/>
        </w:rPr>
        <w:t xml:space="preserve">Subject: </w:t>
      </w:r>
      <w:r>
        <w:t>Cassandra, Cisneros - PERM C# 4933553 - Option B Verification of Employment Instructions[ACTION REQUIRED BY 10/25/2020]</w:t>
        <w:br/>
        <w:br/>
      </w:r>
    </w:p>
    <w:p>
      <w:r>
        <w:drawing>
          <wp:inline xmlns:a="http://schemas.openxmlformats.org/drawingml/2006/main" xmlns:pic="http://schemas.openxmlformats.org/drawingml/2006/picture">
            <wp:extent cx="5029200" cy="1556404"/>
            <wp:docPr id="213" name="Picture 21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Cisneros,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14" name="Picture 21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15" name="Picture 21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16" name="Picture 21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merlin@org.com</w:t>
        <w:br/>
        <w:br/>
      </w:r>
      <w:r>
        <w:rPr>
          <w:b/>
        </w:rPr>
        <w:t xml:space="preserve">CC: </w:t>
      </w:r>
      <w:r>
        <w:t>merlin_manager@org.com, AttorneyName@Org.com</w:t>
        <w:br/>
        <w:br/>
      </w:r>
      <w:r>
        <w:rPr>
          <w:b/>
        </w:rPr>
        <w:t xml:space="preserve">Subject: </w:t>
      </w:r>
      <w:r>
        <w:t>Merlin, Huynh - PERM C# 4628718 - Option B Verification of Employment Instructions[ACTION REQUIRED BY 10/25/2020]</w:t>
        <w:br/>
        <w:br/>
      </w:r>
    </w:p>
    <w:p>
      <w:r>
        <w:drawing>
          <wp:inline xmlns:a="http://schemas.openxmlformats.org/drawingml/2006/main" xmlns:pic="http://schemas.openxmlformats.org/drawingml/2006/picture">
            <wp:extent cx="5029200" cy="1556404"/>
            <wp:docPr id="217" name="Picture 21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Huynh,</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18" name="Picture 21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19" name="Picture 21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20" name="Picture 22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tyla@org.com</w:t>
        <w:br/>
        <w:br/>
      </w:r>
      <w:r>
        <w:rPr>
          <w:b/>
        </w:rPr>
        <w:t xml:space="preserve">CC: </w:t>
      </w:r>
      <w:r>
        <w:t>tyla_manager@org.com, AttorneyName@Org.com</w:t>
        <w:br/>
        <w:br/>
      </w:r>
      <w:r>
        <w:rPr>
          <w:b/>
        </w:rPr>
        <w:t xml:space="preserve">Subject: </w:t>
      </w:r>
      <w:r>
        <w:t>Tyla, Hart - PERM C# 4945690 - Option B Verification of Employment Instructions[ACTION REQUIRED BY 10/25/2020]</w:t>
        <w:br/>
        <w:br/>
      </w:r>
    </w:p>
    <w:p>
      <w:r>
        <w:drawing>
          <wp:inline xmlns:a="http://schemas.openxmlformats.org/drawingml/2006/main" xmlns:pic="http://schemas.openxmlformats.org/drawingml/2006/picture">
            <wp:extent cx="5029200" cy="1556404"/>
            <wp:docPr id="221" name="Picture 22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Hart,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22" name="Picture 22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23" name="Picture 22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24" name="Picture 22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layla@org.com</w:t>
        <w:br/>
        <w:br/>
      </w:r>
      <w:r>
        <w:rPr>
          <w:b/>
        </w:rPr>
        <w:t xml:space="preserve">CC: </w:t>
      </w:r>
      <w:r>
        <w:t>layla_manager@org.com, AttorneyName@Org.com</w:t>
        <w:br/>
        <w:br/>
      </w:r>
      <w:r>
        <w:rPr>
          <w:b/>
        </w:rPr>
        <w:t xml:space="preserve">Subject: </w:t>
      </w:r>
      <w:r>
        <w:t>Layla, Lord - PERM C# 4591584 - Option B Verification of Employment Instructions[ACTION REQUIRED BY 10/25/2020]</w:t>
        <w:br/>
        <w:br/>
      </w:r>
    </w:p>
    <w:p>
      <w:r>
        <w:drawing>
          <wp:inline xmlns:a="http://schemas.openxmlformats.org/drawingml/2006/main" xmlns:pic="http://schemas.openxmlformats.org/drawingml/2006/picture">
            <wp:extent cx="5029200" cy="1556404"/>
            <wp:docPr id="225" name="Picture 22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Lord,</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26" name="Picture 22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27" name="Picture 22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28" name="Picture 22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ravi@org.com</w:t>
        <w:br/>
        <w:br/>
      </w:r>
      <w:r>
        <w:rPr>
          <w:b/>
        </w:rPr>
        <w:t xml:space="preserve">CC: </w:t>
      </w:r>
      <w:r>
        <w:t>ravi_manager@org.com, AttorneyName@Org.com</w:t>
        <w:br/>
        <w:br/>
      </w:r>
      <w:r>
        <w:rPr>
          <w:b/>
        </w:rPr>
        <w:t xml:space="preserve">Subject: </w:t>
      </w:r>
      <w:r>
        <w:t>Ravi, Cruz - PERM C# 4620651 - Option B Verification of Employment Instructions[ACTION REQUIRED BY 10/25/2020]</w:t>
        <w:br/>
        <w:br/>
      </w:r>
    </w:p>
    <w:p>
      <w:r>
        <w:drawing>
          <wp:inline xmlns:a="http://schemas.openxmlformats.org/drawingml/2006/main" xmlns:pic="http://schemas.openxmlformats.org/drawingml/2006/picture">
            <wp:extent cx="5029200" cy="1556404"/>
            <wp:docPr id="229" name="Picture 22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Cruz,</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30" name="Picture 23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31" name="Picture 23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32" name="Picture 23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lula@org.com</w:t>
        <w:br/>
        <w:br/>
      </w:r>
      <w:r>
        <w:rPr>
          <w:b/>
        </w:rPr>
        <w:t xml:space="preserve">CC: </w:t>
      </w:r>
      <w:r>
        <w:t>lula_manager@org.com, AttorneyName@Org.com</w:t>
        <w:br/>
        <w:br/>
      </w:r>
      <w:r>
        <w:rPr>
          <w:b/>
        </w:rPr>
        <w:t xml:space="preserve">Subject: </w:t>
      </w:r>
      <w:r>
        <w:t>Lula, Salter - PERM C# 3941487 - Option B Verification of Employment Instructions[ACTION REQUIRED BY 10/25/2020]</w:t>
        <w:br/>
        <w:br/>
      </w:r>
    </w:p>
    <w:p>
      <w:r>
        <w:drawing>
          <wp:inline xmlns:a="http://schemas.openxmlformats.org/drawingml/2006/main" xmlns:pic="http://schemas.openxmlformats.org/drawingml/2006/picture">
            <wp:extent cx="5029200" cy="1556404"/>
            <wp:docPr id="233" name="Picture 23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Salter,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34" name="Picture 23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35" name="Picture 23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36" name="Picture 23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orson@org.com</w:t>
        <w:br/>
        <w:br/>
      </w:r>
      <w:r>
        <w:rPr>
          <w:b/>
        </w:rPr>
        <w:t xml:space="preserve">CC: </w:t>
      </w:r>
      <w:r>
        <w:t>orson_manager@org.com, AttorneyName@Org.com</w:t>
        <w:br/>
        <w:br/>
      </w:r>
      <w:r>
        <w:rPr>
          <w:b/>
        </w:rPr>
        <w:t xml:space="preserve">Subject: </w:t>
      </w:r>
      <w:r>
        <w:t>Orson, Foreman - PERM C# 4970109 - Option C2 Verification of Employment Instructions[ACTION REQUIRED BY 10/25/2020]</w:t>
        <w:br/>
        <w:br/>
      </w:r>
    </w:p>
    <w:p>
      <w:r>
        <w:drawing>
          <wp:inline xmlns:a="http://schemas.openxmlformats.org/drawingml/2006/main" xmlns:pic="http://schemas.openxmlformats.org/drawingml/2006/picture">
            <wp:extent cx="5029200" cy="1556404"/>
            <wp:docPr id="237" name="Picture 23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Foreman,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rPr>
          <w:b/>
          <w:color w:val="0000FF"/>
        </w:rPr>
        <w:t>* Five (5) years of post-baccalaureate, progressive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t>EB-2 category.</w:t>
        <w:br/>
        <w:br/>
      </w:r>
      <w:r>
        <w:rPr>
          <w:b/>
          <w:color w:val="483D8B"/>
        </w:rPr>
        <w:t>**You will be required to demonstrate your post-baccalaureate experience was 'progressive' in nature.</w:t>
      </w:r>
      <w:r>
        <w:rPr>
          <w:color w:val="483D8B"/>
        </w:rPr>
        <w:t xml:space="preserve"> This means that you “progressed” over time in your employment, taking on more responsibilities in terms of job duties or supervision. Progressive experience might be shown through an increase in job responsibilities within the same position, grade/level increases or promotions, or progression to a job title with increasing responsibilities within the same company or from one employment to another (e.g. Software Engineer &gt;&gt; Sr. Software Engineer &gt;&gt; Tech Lead &gt;&gt; Management). </w:t>
      </w:r>
    </w:p>
    <w:p>
      <w:r>
        <w:drawing>
          <wp:inline xmlns:a="http://schemas.openxmlformats.org/drawingml/2006/main" xmlns:pic="http://schemas.openxmlformats.org/drawingml/2006/picture">
            <wp:extent cx="5029200" cy="403682"/>
            <wp:docPr id="238" name="Picture 23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39" name="Picture 23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40" name="Picture 24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juniper@org.com</w:t>
        <w:br/>
        <w:br/>
      </w:r>
      <w:r>
        <w:rPr>
          <w:b/>
        </w:rPr>
        <w:t xml:space="preserve">CC: </w:t>
      </w:r>
      <w:r>
        <w:t>juniper_manager@org.com, AttorneyName@Org.com</w:t>
        <w:br/>
        <w:br/>
      </w:r>
      <w:r>
        <w:rPr>
          <w:b/>
        </w:rPr>
        <w:t xml:space="preserve">Subject: </w:t>
      </w:r>
      <w:r>
        <w:t>Juniper, Humphries - PERM C# 4974672 - Option B Verification of Employment Instructions[ACTION REQUIRED BY 10/25/2020]</w:t>
        <w:br/>
        <w:br/>
      </w:r>
    </w:p>
    <w:p>
      <w:r>
        <w:drawing>
          <wp:inline xmlns:a="http://schemas.openxmlformats.org/drawingml/2006/main" xmlns:pic="http://schemas.openxmlformats.org/drawingml/2006/picture">
            <wp:extent cx="5029200" cy="1556404"/>
            <wp:docPr id="241" name="Picture 24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Humphries,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42" name="Picture 24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43" name="Picture 24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44" name="Picture 24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Ella-mae@org.com</w:t>
        <w:br/>
        <w:br/>
      </w:r>
      <w:r>
        <w:rPr>
          <w:b/>
        </w:rPr>
        <w:t xml:space="preserve">CC: </w:t>
      </w:r>
      <w:r>
        <w:t>Ella-mae_manager@org.com, AttorneyName@Org.com</w:t>
        <w:br/>
        <w:br/>
      </w:r>
      <w:r>
        <w:rPr>
          <w:b/>
        </w:rPr>
        <w:t xml:space="preserve">Subject: </w:t>
      </w:r>
      <w:r>
        <w:t>Ella-Mae, Myers - PERM C# 4776227 - Option B Verification of Employment Instructions[ACTION REQUIRED BY 10/25/2020]</w:t>
        <w:br/>
        <w:br/>
      </w:r>
    </w:p>
    <w:p>
      <w:r>
        <w:drawing>
          <wp:inline xmlns:a="http://schemas.openxmlformats.org/drawingml/2006/main" xmlns:pic="http://schemas.openxmlformats.org/drawingml/2006/picture">
            <wp:extent cx="5029200" cy="1556404"/>
            <wp:docPr id="245" name="Picture 24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Myers,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46" name="Picture 24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47" name="Picture 24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48" name="Picture 24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wojciech@org.com</w:t>
        <w:br/>
        <w:br/>
      </w:r>
      <w:r>
        <w:rPr>
          <w:b/>
        </w:rPr>
        <w:t xml:space="preserve">CC: </w:t>
      </w:r>
      <w:r>
        <w:t>wojciech_manager@org.com, AttorneyName@Org.com</w:t>
        <w:br/>
        <w:br/>
      </w:r>
      <w:r>
        <w:rPr>
          <w:b/>
        </w:rPr>
        <w:t xml:space="preserve">Subject: </w:t>
      </w:r>
      <w:r>
        <w:t>Wojciech , Prince - PERM C# 3941676 - Option B Verification of Employment Instructions[ACTION REQUIRED BY 10/25/2020]</w:t>
        <w:br/>
        <w:br/>
      </w:r>
    </w:p>
    <w:p>
      <w:r>
        <w:drawing>
          <wp:inline xmlns:a="http://schemas.openxmlformats.org/drawingml/2006/main" xmlns:pic="http://schemas.openxmlformats.org/drawingml/2006/picture">
            <wp:extent cx="5029200" cy="1556404"/>
            <wp:docPr id="249" name="Picture 24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Prince,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50" name="Picture 25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51" name="Picture 25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52" name="Picture 25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chantelle@org.com</w:t>
        <w:br/>
        <w:br/>
      </w:r>
      <w:r>
        <w:rPr>
          <w:b/>
        </w:rPr>
        <w:t xml:space="preserve">CC: </w:t>
      </w:r>
      <w:r>
        <w:t>chantelle_manager@org.com, AttorneyName@Org.com</w:t>
        <w:br/>
        <w:br/>
      </w:r>
      <w:r>
        <w:rPr>
          <w:b/>
        </w:rPr>
        <w:t xml:space="preserve">Subject: </w:t>
      </w:r>
      <w:r>
        <w:t>Chantelle, Padilla - PERM C# 3942760 - Option A Verification of Employment Instructions[ACTION REQUIRED BY 10/25/2020]</w:t>
        <w:br/>
        <w:br/>
      </w:r>
    </w:p>
    <w:p>
      <w:r>
        <w:drawing>
          <wp:inline xmlns:a="http://schemas.openxmlformats.org/drawingml/2006/main" xmlns:pic="http://schemas.openxmlformats.org/drawingml/2006/picture">
            <wp:extent cx="5029200" cy="1556404"/>
            <wp:docPr id="253" name="Picture 25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Padilla,</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254" name="Picture 25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55" name="Picture 25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56" name="Picture 25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pascal@org.com</w:t>
        <w:br/>
        <w:br/>
      </w:r>
      <w:r>
        <w:rPr>
          <w:b/>
        </w:rPr>
        <w:t xml:space="preserve">CC: </w:t>
      </w:r>
      <w:r>
        <w:t>pascal_manager@org.com, AttorneyName@Org.com</w:t>
        <w:br/>
        <w:br/>
      </w:r>
      <w:r>
        <w:rPr>
          <w:b/>
        </w:rPr>
        <w:t xml:space="preserve">Subject: </w:t>
      </w:r>
      <w:r>
        <w:t>Pascal, Harwood - PERM C# 4628750 - Option B Verification of Employment Instructions[ACTION REQUIRED BY 10/25/2020]</w:t>
        <w:br/>
        <w:br/>
      </w:r>
    </w:p>
    <w:p>
      <w:r>
        <w:drawing>
          <wp:inline xmlns:a="http://schemas.openxmlformats.org/drawingml/2006/main" xmlns:pic="http://schemas.openxmlformats.org/drawingml/2006/picture">
            <wp:extent cx="5029200" cy="1556404"/>
            <wp:docPr id="257" name="Picture 25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Harwood,</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58" name="Picture 25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59" name="Picture 25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60" name="Picture 26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jagoda@org.com</w:t>
        <w:br/>
        <w:br/>
      </w:r>
      <w:r>
        <w:rPr>
          <w:b/>
        </w:rPr>
        <w:t xml:space="preserve">CC: </w:t>
      </w:r>
      <w:r>
        <w:t>jagoda_manager@org.com, AttorneyName@Org.com</w:t>
        <w:br/>
        <w:br/>
      </w:r>
      <w:r>
        <w:rPr>
          <w:b/>
        </w:rPr>
        <w:t xml:space="preserve">Subject: </w:t>
      </w:r>
      <w:r>
        <w:t>Jagoda, Dudley - PERM C# 4981992 - Option B Verification of Employment Instructions[ACTION REQUIRED BY 10/25/2020]</w:t>
        <w:br/>
        <w:br/>
      </w:r>
    </w:p>
    <w:p>
      <w:r>
        <w:drawing>
          <wp:inline xmlns:a="http://schemas.openxmlformats.org/drawingml/2006/main" xmlns:pic="http://schemas.openxmlformats.org/drawingml/2006/picture">
            <wp:extent cx="5029200" cy="1556404"/>
            <wp:docPr id="261" name="Picture 26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Dudley,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62" name="Picture 26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63" name="Picture 26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64" name="Picture 26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heather@org.com</w:t>
        <w:br/>
        <w:br/>
      </w:r>
      <w:r>
        <w:rPr>
          <w:b/>
        </w:rPr>
        <w:t xml:space="preserve">CC: </w:t>
      </w:r>
      <w:r>
        <w:t>heather_manager@org.com, AttorneyName@Org.com</w:t>
        <w:br/>
        <w:br/>
      </w:r>
      <w:r>
        <w:rPr>
          <w:b/>
        </w:rPr>
        <w:t xml:space="preserve">Subject: </w:t>
      </w:r>
      <w:r>
        <w:t>Heather, Olson - PERM C# 4926136 - Option B Verification of Employment Instructions[ACTION REQUIRED BY 10/25/2020]</w:t>
        <w:br/>
        <w:br/>
      </w:r>
    </w:p>
    <w:p>
      <w:r>
        <w:drawing>
          <wp:inline xmlns:a="http://schemas.openxmlformats.org/drawingml/2006/main" xmlns:pic="http://schemas.openxmlformats.org/drawingml/2006/picture">
            <wp:extent cx="5029200" cy="1556404"/>
            <wp:docPr id="265" name="Picture 26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Olson,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66" name="Picture 26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67" name="Picture 26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68" name="Picture 26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faheem@org.com</w:t>
        <w:br/>
        <w:br/>
      </w:r>
      <w:r>
        <w:rPr>
          <w:b/>
        </w:rPr>
        <w:t xml:space="preserve">CC: </w:t>
      </w:r>
      <w:r>
        <w:t>faheem_manager@org.com, AttorneyName@Org.com</w:t>
        <w:br/>
        <w:br/>
      </w:r>
      <w:r>
        <w:rPr>
          <w:b/>
        </w:rPr>
        <w:t xml:space="preserve">Subject: </w:t>
      </w:r>
      <w:r>
        <w:t>Faheem, Fuentes - PERM C# 4869500 - Option B Verification of Employment Instructions[ACTION REQUIRED BY 10/25/2020]</w:t>
        <w:br/>
        <w:br/>
      </w:r>
    </w:p>
    <w:p>
      <w:r>
        <w:drawing>
          <wp:inline xmlns:a="http://schemas.openxmlformats.org/drawingml/2006/main" xmlns:pic="http://schemas.openxmlformats.org/drawingml/2006/picture">
            <wp:extent cx="5029200" cy="1556404"/>
            <wp:docPr id="269" name="Picture 26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Fuentes,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70" name="Picture 27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71" name="Picture 27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72" name="Picture 27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wyatt@org.com</w:t>
        <w:br/>
        <w:br/>
      </w:r>
      <w:r>
        <w:rPr>
          <w:b/>
        </w:rPr>
        <w:t xml:space="preserve">CC: </w:t>
      </w:r>
      <w:r>
        <w:t>wyatt_manager@org.com, AttorneyName@Org.com</w:t>
        <w:br/>
        <w:br/>
      </w:r>
      <w:r>
        <w:rPr>
          <w:b/>
        </w:rPr>
        <w:t xml:space="preserve">Subject: </w:t>
      </w:r>
      <w:r>
        <w:t>Wyatt, Macias - PERM C# 4920202 - Option C1 Verification of Employment Instructions[ACTION REQUIRED BY 10/25/2020]</w:t>
        <w:br/>
        <w:br/>
      </w:r>
    </w:p>
    <w:p>
      <w:r>
        <w:drawing>
          <wp:inline xmlns:a="http://schemas.openxmlformats.org/drawingml/2006/main" xmlns:pic="http://schemas.openxmlformats.org/drawingml/2006/picture">
            <wp:extent cx="5029200" cy="1556404"/>
            <wp:docPr id="273" name="Picture 27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Macias,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74" name="Picture 27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75" name="Picture 27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76" name="Picture 27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lillie_mai@org.com</w:t>
        <w:br/>
        <w:br/>
      </w:r>
      <w:r>
        <w:rPr>
          <w:b/>
        </w:rPr>
        <w:t xml:space="preserve">CC: </w:t>
      </w:r>
      <w:r>
        <w:t>lillie_mai_manager@org.com, AttorneyName@Org.com</w:t>
        <w:br/>
        <w:br/>
      </w:r>
      <w:r>
        <w:rPr>
          <w:b/>
        </w:rPr>
        <w:t xml:space="preserve">Subject: </w:t>
      </w:r>
      <w:r>
        <w:t>Lillie-Mai, Rasmussen - PERM C# 4999711 - Option B Verification of Employment Instructions[ACTION REQUIRED BY 10/25/2020]</w:t>
        <w:br/>
        <w:br/>
      </w:r>
    </w:p>
    <w:p>
      <w:r>
        <w:drawing>
          <wp:inline xmlns:a="http://schemas.openxmlformats.org/drawingml/2006/main" xmlns:pic="http://schemas.openxmlformats.org/drawingml/2006/picture">
            <wp:extent cx="5029200" cy="1556404"/>
            <wp:docPr id="277" name="Picture 27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Rasmussen,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78" name="Picture 27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79" name="Picture 27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80" name="Picture 28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tiya@org.com</w:t>
        <w:br/>
        <w:br/>
      </w:r>
      <w:r>
        <w:rPr>
          <w:b/>
        </w:rPr>
        <w:t xml:space="preserve">CC: </w:t>
      </w:r>
      <w:r>
        <w:t>tiya_manager@org.com, AttorneyName@Org.com</w:t>
        <w:br/>
        <w:br/>
      </w:r>
      <w:r>
        <w:rPr>
          <w:b/>
        </w:rPr>
        <w:t xml:space="preserve">Subject: </w:t>
      </w:r>
      <w:r>
        <w:t>Tiya, Hutchinson - PERM C# 4905719 - Option B Verification of Employment Instructions[ACTION REQUIRED BY 10/25/2020]</w:t>
        <w:br/>
        <w:br/>
      </w:r>
    </w:p>
    <w:p>
      <w:r>
        <w:drawing>
          <wp:inline xmlns:a="http://schemas.openxmlformats.org/drawingml/2006/main" xmlns:pic="http://schemas.openxmlformats.org/drawingml/2006/picture">
            <wp:extent cx="5029200" cy="1556404"/>
            <wp:docPr id="281" name="Picture 28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Hutchinson,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82" name="Picture 28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83" name="Picture 28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84" name="Picture 28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regina@org.com</w:t>
        <w:br/>
        <w:br/>
      </w:r>
      <w:r>
        <w:rPr>
          <w:b/>
        </w:rPr>
        <w:t xml:space="preserve">CC: </w:t>
      </w:r>
      <w:r>
        <w:t>regina_manager@org.com, AttorneyName@Org.com</w:t>
        <w:br/>
        <w:br/>
      </w:r>
      <w:r>
        <w:rPr>
          <w:b/>
        </w:rPr>
        <w:t xml:space="preserve">Subject: </w:t>
      </w:r>
      <w:r>
        <w:t>Regina, Horn - PERM C# 4830930 - Option B Verification of Employment Instructions[ACTION REQUIRED BY 10/25/2020]</w:t>
        <w:br/>
        <w:br/>
      </w:r>
    </w:p>
    <w:p>
      <w:r>
        <w:drawing>
          <wp:inline xmlns:a="http://schemas.openxmlformats.org/drawingml/2006/main" xmlns:pic="http://schemas.openxmlformats.org/drawingml/2006/picture">
            <wp:extent cx="5029200" cy="1556404"/>
            <wp:docPr id="285" name="Picture 28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Horn,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86" name="Picture 28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87" name="Picture 28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88" name="Picture 28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jeremy@org.com</w:t>
        <w:br/>
        <w:br/>
      </w:r>
      <w:r>
        <w:rPr>
          <w:b/>
        </w:rPr>
        <w:t xml:space="preserve">CC: </w:t>
      </w:r>
      <w:r>
        <w:t>jeremy_manager@org.com, AttorneyName@Org.com</w:t>
        <w:br/>
        <w:br/>
      </w:r>
      <w:r>
        <w:rPr>
          <w:b/>
        </w:rPr>
        <w:t xml:space="preserve">Subject: </w:t>
      </w:r>
      <w:r>
        <w:t>Jeremy, Lancaster - PERM C# 4905722 - Option B Verification of Employment Instructions[ACTION REQUIRED BY 10/25/2020]</w:t>
        <w:br/>
        <w:br/>
      </w:r>
    </w:p>
    <w:p>
      <w:r>
        <w:drawing>
          <wp:inline xmlns:a="http://schemas.openxmlformats.org/drawingml/2006/main" xmlns:pic="http://schemas.openxmlformats.org/drawingml/2006/picture">
            <wp:extent cx="5029200" cy="1556404"/>
            <wp:docPr id="289" name="Picture 28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Lancaster,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90" name="Picture 29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91" name="Picture 29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92" name="Picture 29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Harper-rose@org.com</w:t>
        <w:br/>
        <w:br/>
      </w:r>
      <w:r>
        <w:rPr>
          <w:b/>
        </w:rPr>
        <w:t xml:space="preserve">CC: </w:t>
      </w:r>
      <w:r>
        <w:t>Harper-rose_manager@org.com, AttorneyName@Org.com</w:t>
        <w:br/>
        <w:br/>
      </w:r>
      <w:r>
        <w:rPr>
          <w:b/>
        </w:rPr>
        <w:t xml:space="preserve">Subject: </w:t>
      </w:r>
      <w:r>
        <w:t>Harper-Rose, Wyatt - PERM C# 4910173 - Option B Verification of Employment Instructions[ACTION REQUIRED BY 10/25/2020]</w:t>
        <w:br/>
        <w:br/>
      </w:r>
    </w:p>
    <w:p>
      <w:r>
        <w:drawing>
          <wp:inline xmlns:a="http://schemas.openxmlformats.org/drawingml/2006/main" xmlns:pic="http://schemas.openxmlformats.org/drawingml/2006/picture">
            <wp:extent cx="5029200" cy="1556404"/>
            <wp:docPr id="293" name="Picture 29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Wyatt,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294" name="Picture 29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95" name="Picture 29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296" name="Picture 29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rhiann@org.com</w:t>
        <w:br/>
        <w:br/>
      </w:r>
      <w:r>
        <w:rPr>
          <w:b/>
        </w:rPr>
        <w:t xml:space="preserve">CC: </w:t>
      </w:r>
      <w:r>
        <w:t>rhiann_manager@org.com, AttorneyName@Org.com</w:t>
        <w:br/>
        <w:br/>
      </w:r>
      <w:r>
        <w:rPr>
          <w:b/>
        </w:rPr>
        <w:t xml:space="preserve">Subject: </w:t>
      </w:r>
      <w:r>
        <w:t>Rhiann, Richard - PERM C# 3942891 - Option A Verification of Employment Instructions[ACTION REQUIRED BY 10/25/2020]</w:t>
        <w:br/>
        <w:br/>
      </w:r>
    </w:p>
    <w:p>
      <w:r>
        <w:drawing>
          <wp:inline xmlns:a="http://schemas.openxmlformats.org/drawingml/2006/main" xmlns:pic="http://schemas.openxmlformats.org/drawingml/2006/picture">
            <wp:extent cx="5029200" cy="1556404"/>
            <wp:docPr id="297" name="Picture 29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Richard,</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298" name="Picture 29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299" name="Picture 29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00" name="Picture 30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seth@org.com</w:t>
        <w:br/>
        <w:br/>
      </w:r>
      <w:r>
        <w:rPr>
          <w:b/>
        </w:rPr>
        <w:t xml:space="preserve">CC: </w:t>
      </w:r>
      <w:r>
        <w:t>seth_manager@org.com, AttorneyName@Org.com</w:t>
        <w:br/>
        <w:br/>
      </w:r>
      <w:r>
        <w:rPr>
          <w:b/>
        </w:rPr>
        <w:t xml:space="preserve">Subject: </w:t>
      </w:r>
      <w:r>
        <w:t>Seth, Ware - PERM C# 4936787 - Option B Verification of Employment Instructions[ACTION REQUIRED BY 10/25/2020]</w:t>
        <w:br/>
        <w:br/>
      </w:r>
    </w:p>
    <w:p>
      <w:r>
        <w:drawing>
          <wp:inline xmlns:a="http://schemas.openxmlformats.org/drawingml/2006/main" xmlns:pic="http://schemas.openxmlformats.org/drawingml/2006/picture">
            <wp:extent cx="5029200" cy="1556404"/>
            <wp:docPr id="301" name="Picture 30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Ware,</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02" name="Picture 30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03" name="Picture 30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04" name="Picture 30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jobe@org.com</w:t>
        <w:br/>
        <w:br/>
      </w:r>
      <w:r>
        <w:rPr>
          <w:b/>
        </w:rPr>
        <w:t xml:space="preserve">CC: </w:t>
      </w:r>
      <w:r>
        <w:t>jobe_manager@org.com, AttorneyName@Org.com</w:t>
        <w:br/>
        <w:br/>
      </w:r>
      <w:r>
        <w:rPr>
          <w:b/>
        </w:rPr>
        <w:t xml:space="preserve">Subject: </w:t>
      </w:r>
      <w:r>
        <w:t>Jobe, Singleton - PERM C# 4949561 - Option B Verification of Employment Instructions[ACTION REQUIRED BY 10/25/2020]</w:t>
        <w:br/>
        <w:br/>
      </w:r>
    </w:p>
    <w:p>
      <w:r>
        <w:drawing>
          <wp:inline xmlns:a="http://schemas.openxmlformats.org/drawingml/2006/main" xmlns:pic="http://schemas.openxmlformats.org/drawingml/2006/picture">
            <wp:extent cx="5029200" cy="1556404"/>
            <wp:docPr id="305" name="Picture 30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Singleton,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06" name="Picture 30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07" name="Picture 30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08" name="Picture 30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ellesse@org.com</w:t>
        <w:br/>
        <w:br/>
      </w:r>
      <w:r>
        <w:rPr>
          <w:b/>
        </w:rPr>
        <w:t xml:space="preserve">CC: </w:t>
      </w:r>
      <w:r>
        <w:t>ellesse_manager@org.com, AttorneyName@Org.com</w:t>
        <w:br/>
        <w:br/>
      </w:r>
      <w:r>
        <w:rPr>
          <w:b/>
        </w:rPr>
        <w:t xml:space="preserve">Subject: </w:t>
      </w:r>
      <w:r>
        <w:t>Ellesse, Odonnell - PERM C# 4978717 - Option B Verification of Employment Instructions[ACTION REQUIRED BY 10/25/2020]</w:t>
        <w:br/>
        <w:br/>
      </w:r>
    </w:p>
    <w:p>
      <w:r>
        <w:drawing>
          <wp:inline xmlns:a="http://schemas.openxmlformats.org/drawingml/2006/main" xmlns:pic="http://schemas.openxmlformats.org/drawingml/2006/picture">
            <wp:extent cx="5029200" cy="1556404"/>
            <wp:docPr id="309" name="Picture 30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Odonnell,</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10" name="Picture 31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11" name="Picture 31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12" name="Picture 31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enzo@org.com</w:t>
        <w:br/>
        <w:br/>
      </w:r>
      <w:r>
        <w:rPr>
          <w:b/>
        </w:rPr>
        <w:t xml:space="preserve">CC: </w:t>
      </w:r>
      <w:r>
        <w:t>enzo_manager@org.com, AttorneyName@Org.com</w:t>
        <w:br/>
        <w:br/>
      </w:r>
      <w:r>
        <w:rPr>
          <w:b/>
        </w:rPr>
        <w:t xml:space="preserve">Subject: </w:t>
      </w:r>
      <w:r>
        <w:t>Enzo, Sweeney - PERM C# 4771765 - Option B Verification of Employment Instructions[ACTION REQUIRED BY 10/25/2020]</w:t>
        <w:br/>
        <w:br/>
      </w:r>
    </w:p>
    <w:p>
      <w:r>
        <w:drawing>
          <wp:inline xmlns:a="http://schemas.openxmlformats.org/drawingml/2006/main" xmlns:pic="http://schemas.openxmlformats.org/drawingml/2006/picture">
            <wp:extent cx="5029200" cy="1556404"/>
            <wp:docPr id="313" name="Picture 31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Sweeney,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14" name="Picture 31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15" name="Picture 31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16" name="Picture 31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jeremiah@org.com</w:t>
        <w:br/>
        <w:br/>
      </w:r>
      <w:r>
        <w:rPr>
          <w:b/>
        </w:rPr>
        <w:t xml:space="preserve">CC: </w:t>
      </w:r>
      <w:r>
        <w:t>jeremiah_manager@org.com, AttorneyName@Org.com</w:t>
        <w:br/>
        <w:br/>
      </w:r>
      <w:r>
        <w:rPr>
          <w:b/>
        </w:rPr>
        <w:t xml:space="preserve">Subject: </w:t>
      </w:r>
      <w:r>
        <w:t>Jeremiah, Seymour - PERM C# 4992293 - Option C1 Verification of Employment Instructions[ACTION REQUIRED BY 10/25/2020]</w:t>
        <w:br/>
        <w:br/>
      </w:r>
    </w:p>
    <w:p>
      <w:r>
        <w:drawing>
          <wp:inline xmlns:a="http://schemas.openxmlformats.org/drawingml/2006/main" xmlns:pic="http://schemas.openxmlformats.org/drawingml/2006/picture">
            <wp:extent cx="5029200" cy="1556404"/>
            <wp:docPr id="317" name="Picture 31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Seymour,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18" name="Picture 31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19" name="Picture 31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20" name="Picture 32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cadi@org.com</w:t>
        <w:br/>
        <w:br/>
      </w:r>
      <w:r>
        <w:rPr>
          <w:b/>
        </w:rPr>
        <w:t xml:space="preserve">CC: </w:t>
      </w:r>
      <w:r>
        <w:t>cadi_manager@org.com, AttorneyName@Org.com</w:t>
        <w:br/>
        <w:br/>
      </w:r>
      <w:r>
        <w:rPr>
          <w:b/>
        </w:rPr>
        <w:t xml:space="preserve">Subject: </w:t>
      </w:r>
      <w:r>
        <w:t>Cadi, Long - PERM C# 4949369 - Option B Verification of Employment Instructions[ACTION REQUIRED BY 10/25/2020]</w:t>
        <w:br/>
        <w:br/>
      </w:r>
    </w:p>
    <w:p>
      <w:r>
        <w:drawing>
          <wp:inline xmlns:a="http://schemas.openxmlformats.org/drawingml/2006/main" xmlns:pic="http://schemas.openxmlformats.org/drawingml/2006/picture">
            <wp:extent cx="5029200" cy="1556404"/>
            <wp:docPr id="321" name="Picture 32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Long,</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22" name="Picture 32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23" name="Picture 32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24" name="Picture 32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petra@org.com</w:t>
        <w:br/>
        <w:br/>
      </w:r>
      <w:r>
        <w:rPr>
          <w:b/>
        </w:rPr>
        <w:t xml:space="preserve">CC: </w:t>
      </w:r>
      <w:r>
        <w:t>petra_manager@org.com, AttorneyName@Org.com</w:t>
        <w:br/>
        <w:br/>
      </w:r>
      <w:r>
        <w:rPr>
          <w:b/>
        </w:rPr>
        <w:t xml:space="preserve">Subject: </w:t>
      </w:r>
      <w:r>
        <w:t>Petra, Bowen - PERM C# 4685166 - Option B Verification of Employment Instructions[ACTION REQUIRED BY 10/25/2020]</w:t>
        <w:br/>
        <w:br/>
      </w:r>
    </w:p>
    <w:p>
      <w:r>
        <w:drawing>
          <wp:inline xmlns:a="http://schemas.openxmlformats.org/drawingml/2006/main" xmlns:pic="http://schemas.openxmlformats.org/drawingml/2006/picture">
            <wp:extent cx="5029200" cy="1556404"/>
            <wp:docPr id="325" name="Picture 32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Bowen,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26" name="Picture 32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27" name="Picture 32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28" name="Picture 32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brady@org.com</w:t>
        <w:br/>
        <w:br/>
      </w:r>
      <w:r>
        <w:rPr>
          <w:b/>
        </w:rPr>
        <w:t xml:space="preserve">CC: </w:t>
      </w:r>
      <w:r>
        <w:t>brady_manager@org.com, AttorneyName@Org.com</w:t>
        <w:br/>
        <w:br/>
      </w:r>
      <w:r>
        <w:rPr>
          <w:b/>
        </w:rPr>
        <w:t xml:space="preserve">Subject: </w:t>
      </w:r>
      <w:r>
        <w:t>Brady, Day - PERM C# 4910248 - Option B Verification of Employment Instructions[ACTION REQUIRED BY 10/25/2020]</w:t>
        <w:br/>
        <w:br/>
      </w:r>
    </w:p>
    <w:p>
      <w:r>
        <w:drawing>
          <wp:inline xmlns:a="http://schemas.openxmlformats.org/drawingml/2006/main" xmlns:pic="http://schemas.openxmlformats.org/drawingml/2006/picture">
            <wp:extent cx="5029200" cy="1556404"/>
            <wp:docPr id="329" name="Picture 32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Day,</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30" name="Picture 33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31" name="Picture 33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32" name="Picture 33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habibah@org.com</w:t>
        <w:br/>
        <w:br/>
      </w:r>
      <w:r>
        <w:rPr>
          <w:b/>
        </w:rPr>
        <w:t xml:space="preserve">CC: </w:t>
      </w:r>
      <w:r>
        <w:t>habibah_manager@org.com, AttorneyName@Org.com</w:t>
        <w:br/>
        <w:br/>
      </w:r>
      <w:r>
        <w:rPr>
          <w:b/>
        </w:rPr>
        <w:t xml:space="preserve">Subject: </w:t>
      </w:r>
      <w:r>
        <w:t>Habibah, Snyder - PERM C# 4840741 - Option B Verification of Employment Instructions[ACTION REQUIRED BY 10/25/2020]</w:t>
        <w:br/>
        <w:br/>
      </w:r>
    </w:p>
    <w:p>
      <w:r>
        <w:drawing>
          <wp:inline xmlns:a="http://schemas.openxmlformats.org/drawingml/2006/main" xmlns:pic="http://schemas.openxmlformats.org/drawingml/2006/picture">
            <wp:extent cx="5029200" cy="1556404"/>
            <wp:docPr id="333" name="Picture 33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Snyder,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34" name="Picture 33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35" name="Picture 33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36" name="Picture 33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anniyah@org.com</w:t>
        <w:br/>
        <w:br/>
      </w:r>
      <w:r>
        <w:rPr>
          <w:b/>
        </w:rPr>
        <w:t xml:space="preserve">CC: </w:t>
      </w:r>
      <w:r>
        <w:t>anniyah_manager@org.com, AttorneyName@Org.com</w:t>
        <w:br/>
        <w:br/>
      </w:r>
      <w:r>
        <w:rPr>
          <w:b/>
        </w:rPr>
        <w:t xml:space="preserve">Subject: </w:t>
      </w:r>
      <w:r>
        <w:t>Anniyah, Knox - PERM C# 4691743 - Option B Verification of Employment Instructions[ACTION REQUIRED BY 10/25/2020]</w:t>
        <w:br/>
        <w:br/>
      </w:r>
    </w:p>
    <w:p>
      <w:r>
        <w:drawing>
          <wp:inline xmlns:a="http://schemas.openxmlformats.org/drawingml/2006/main" xmlns:pic="http://schemas.openxmlformats.org/drawingml/2006/picture">
            <wp:extent cx="5029200" cy="1556404"/>
            <wp:docPr id="337" name="Picture 33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Knox,</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38" name="Picture 33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39" name="Picture 33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40" name="Picture 34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keane@org.com</w:t>
        <w:br/>
        <w:br/>
      </w:r>
      <w:r>
        <w:rPr>
          <w:b/>
        </w:rPr>
        <w:t xml:space="preserve">CC: </w:t>
      </w:r>
      <w:r>
        <w:t>keane_manager@org.com, AttorneyName@Org.com</w:t>
        <w:br/>
        <w:br/>
      </w:r>
      <w:r>
        <w:rPr>
          <w:b/>
        </w:rPr>
        <w:t xml:space="preserve">Subject: </w:t>
      </w:r>
      <w:r>
        <w:t>Keane, Esquivel - PERM C# 5066120 - Option B Verification of Employment Instructions[ACTION REQUIRED BY 10/25/2020]</w:t>
        <w:br/>
        <w:br/>
      </w:r>
    </w:p>
    <w:p>
      <w:r>
        <w:drawing>
          <wp:inline xmlns:a="http://schemas.openxmlformats.org/drawingml/2006/main" xmlns:pic="http://schemas.openxmlformats.org/drawingml/2006/picture">
            <wp:extent cx="5029200" cy="1556404"/>
            <wp:docPr id="341" name="Picture 34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Esquivel,</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42" name="Picture 34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43" name="Picture 34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44" name="Picture 34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maisha@org.com</w:t>
        <w:br/>
        <w:br/>
      </w:r>
      <w:r>
        <w:rPr>
          <w:b/>
        </w:rPr>
        <w:t xml:space="preserve">CC: </w:t>
      </w:r>
      <w:r>
        <w:t>maisha_manager@org.com, AttorneyName@Org.com</w:t>
        <w:br/>
        <w:br/>
      </w:r>
      <w:r>
        <w:rPr>
          <w:b/>
        </w:rPr>
        <w:t xml:space="preserve">Subject: </w:t>
      </w:r>
      <w:r>
        <w:t>Maisha, Aguilar - PERM C# 4574165 - Option A Verification of Employment Instructions[ACTION REQUIRED BY 10/25/2020]</w:t>
        <w:br/>
        <w:br/>
      </w:r>
    </w:p>
    <w:p>
      <w:r>
        <w:drawing>
          <wp:inline xmlns:a="http://schemas.openxmlformats.org/drawingml/2006/main" xmlns:pic="http://schemas.openxmlformats.org/drawingml/2006/picture">
            <wp:extent cx="5029200" cy="1556404"/>
            <wp:docPr id="345" name="Picture 34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Aguilar,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Bachelor's or foreign degree equivalent</w:t>
        <w:br/>
      </w:r>
      <w:r>
        <w:t>* Two (2)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EB-3 category.</w:t>
      </w:r>
    </w:p>
    <w:p>
      <w:r>
        <w:drawing>
          <wp:inline xmlns:a="http://schemas.openxmlformats.org/drawingml/2006/main" xmlns:pic="http://schemas.openxmlformats.org/drawingml/2006/picture">
            <wp:extent cx="5029200" cy="403682"/>
            <wp:docPr id="346" name="Picture 34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47" name="Picture 34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48" name="Picture 34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andrew@org.com</w:t>
        <w:br/>
        <w:br/>
      </w:r>
      <w:r>
        <w:rPr>
          <w:b/>
        </w:rPr>
        <w:t xml:space="preserve">CC: </w:t>
      </w:r>
      <w:r>
        <w:t>andrew_manager@org.com, AttorneyName@Org.com</w:t>
        <w:br/>
        <w:br/>
      </w:r>
      <w:r>
        <w:rPr>
          <w:b/>
        </w:rPr>
        <w:t xml:space="preserve">Subject: </w:t>
      </w:r>
      <w:r>
        <w:t>Andrew, Harper - PERM C# 4905717 - Option B Verification of Employment Instructions[ACTION REQUIRED BY 10/25/2020]</w:t>
        <w:br/>
        <w:br/>
      </w:r>
    </w:p>
    <w:p>
      <w:r>
        <w:drawing>
          <wp:inline xmlns:a="http://schemas.openxmlformats.org/drawingml/2006/main" xmlns:pic="http://schemas.openxmlformats.org/drawingml/2006/picture">
            <wp:extent cx="5029200" cy="1556404"/>
            <wp:docPr id="349" name="Picture 349"/>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Harper,</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50" name="Picture 350"/>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51" name="Picture 351"/>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52" name="Picture 352"/>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gaia@org.com</w:t>
        <w:br/>
        <w:br/>
      </w:r>
      <w:r>
        <w:rPr>
          <w:b/>
        </w:rPr>
        <w:t xml:space="preserve">CC: </w:t>
      </w:r>
      <w:r>
        <w:t>gaia_manager@org.com, AttorneyName@Org.com</w:t>
        <w:br/>
        <w:br/>
      </w:r>
      <w:r>
        <w:rPr>
          <w:b/>
        </w:rPr>
        <w:t xml:space="preserve">Subject: </w:t>
      </w:r>
      <w:r>
        <w:t>Gaia, Hebert - PERM C# 5044731 - Option B Verification of Employment Instructions[ACTION REQUIRED BY 10/25/2020]</w:t>
        <w:br/>
        <w:br/>
      </w:r>
    </w:p>
    <w:p>
      <w:r>
        <w:drawing>
          <wp:inline xmlns:a="http://schemas.openxmlformats.org/drawingml/2006/main" xmlns:pic="http://schemas.openxmlformats.org/drawingml/2006/picture">
            <wp:extent cx="5029200" cy="1556404"/>
            <wp:docPr id="353" name="Picture 353"/>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Hebert,</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54" name="Picture 354"/>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55" name="Picture 355"/>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56" name="Picture 356"/>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jerry@org.com</w:t>
        <w:br/>
        <w:br/>
      </w:r>
      <w:r>
        <w:rPr>
          <w:b/>
        </w:rPr>
        <w:t xml:space="preserve">CC: </w:t>
      </w:r>
      <w:r>
        <w:t>jerry_manager@org.com, AttorneyName@Org.com</w:t>
        <w:br/>
        <w:br/>
      </w:r>
      <w:r>
        <w:rPr>
          <w:b/>
        </w:rPr>
        <w:t xml:space="preserve">Subject: </w:t>
      </w:r>
      <w:r>
        <w:t>Jerry, Cameron - PERM C# 5008897 - Option B Verification of Employment Instructions[ACTION REQUIRED BY 10/25/2020]</w:t>
        <w:br/>
        <w:br/>
      </w:r>
    </w:p>
    <w:p>
      <w:r>
        <w:drawing>
          <wp:inline xmlns:a="http://schemas.openxmlformats.org/drawingml/2006/main" xmlns:pic="http://schemas.openxmlformats.org/drawingml/2006/picture">
            <wp:extent cx="5029200" cy="1556404"/>
            <wp:docPr id="357" name="Picture 357"/>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Cameron,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58" name="Picture 358"/>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59" name="Picture 359"/>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60" name="Picture 360"/>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fern@org.com</w:t>
        <w:br/>
        <w:br/>
      </w:r>
      <w:r>
        <w:rPr>
          <w:b/>
        </w:rPr>
        <w:t xml:space="preserve">CC: </w:t>
      </w:r>
      <w:r>
        <w:t>fern_manager@org.com, AttorneyName@Org.com</w:t>
        <w:br/>
        <w:br/>
      </w:r>
      <w:r>
        <w:rPr>
          <w:b/>
        </w:rPr>
        <w:t xml:space="preserve">Subject: </w:t>
      </w:r>
      <w:r>
        <w:t>Fern, Stephenson - PERM C# 4952368 - Option B Verification of Employment Instructions[ACTION REQUIRED BY 10/25/2020]</w:t>
        <w:br/>
        <w:br/>
      </w:r>
    </w:p>
    <w:p>
      <w:r>
        <w:drawing>
          <wp:inline xmlns:a="http://schemas.openxmlformats.org/drawingml/2006/main" xmlns:pic="http://schemas.openxmlformats.org/drawingml/2006/picture">
            <wp:extent cx="5029200" cy="1556404"/>
            <wp:docPr id="361" name="Picture 36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Stephenson,</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Six (6) months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62" name="Picture 362"/>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63" name="Picture 363"/>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64" name="Picture 364"/>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p>
      <w:pPr>
        <w:pStyle w:val="Title"/>
      </w:pPr>
      <w:r>
        <w:t>VOE Email's, Generics</w:t>
      </w:r>
    </w:p>
    <w:p>
      <w:r>
        <w:rPr>
          <w:b/>
        </w:rPr>
        <w:t xml:space="preserve">Send To: </w:t>
      </w:r>
      <w:r>
        <w:t>anabia@org.com</w:t>
        <w:br/>
        <w:br/>
      </w:r>
      <w:r>
        <w:rPr>
          <w:b/>
        </w:rPr>
        <w:t xml:space="preserve">CC: </w:t>
      </w:r>
      <w:r>
        <w:t>anabia_manager@org.com, AttorneyName@Org.com</w:t>
        <w:br/>
        <w:br/>
      </w:r>
      <w:r>
        <w:rPr>
          <w:b/>
        </w:rPr>
        <w:t xml:space="preserve">Subject: </w:t>
      </w:r>
      <w:r>
        <w:t>Anabia, Vickers - PERM C# 4211683 - Option C1 Verification of Employment Instructions[ACTION REQUIRED BY 10/25/2020]</w:t>
        <w:br/>
        <w:br/>
      </w:r>
    </w:p>
    <w:p>
      <w:r>
        <w:drawing>
          <wp:inline xmlns:a="http://schemas.openxmlformats.org/drawingml/2006/main" xmlns:pic="http://schemas.openxmlformats.org/drawingml/2006/picture">
            <wp:extent cx="5029200" cy="1556404"/>
            <wp:docPr id="365" name="Picture 365"/>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5029200" cy="1556404"/>
                    </a:xfrm>
                    <a:prstGeom prst="rect"/>
                  </pic:spPr>
                </pic:pic>
              </a:graphicData>
            </a:graphic>
          </wp:inline>
        </w:drawing>
      </w:r>
    </w:p>
    <w:p>
      <w:pPr/>
      <w:r>
        <w:t>Classification: Confidential</w:t>
        <w:br/>
        <w:br/>
      </w:r>
      <w:r>
        <w:t>Dear Vickers,</w:t>
        <w:br/>
        <w:br/>
      </w:r>
      <w:r>
        <w:t>Your manager has confirmed the education, experience, and special skills requirements for the PERM application as follows:</w:t>
        <w:br/>
        <w:br/>
      </w:r>
      <w:r>
        <w:rPr>
          <w:b/>
          <w:color w:val="0000FF"/>
        </w:rPr>
        <w:t>Job Title: Software Engineer</w:t>
        <w:br/>
        <w:t>Worksite: San Jose, CA</w:t>
        <w:br/>
        <w:br/>
      </w:r>
      <w:r>
        <w:rPr>
          <w:b/>
          <w:color w:val="0000FF"/>
          <w:u w:val="single"/>
        </w:rPr>
        <w:t>Education and Experience:</w:t>
      </w:r>
    </w:p>
    <w:p>
      <w:pPr/>
      <w:r>
        <w:rPr>
          <w:b/>
          <w:color w:val="0000FF"/>
        </w:rPr>
        <w:t>* Master's or foreign degree equivalent</w:t>
        <w:br/>
      </w:r>
      <w:r>
        <w:rPr>
          <w:b/>
          <w:color w:val="0000FF"/>
        </w:rPr>
        <w:t>* Three (3) years of full-time experience</w:t>
        <w:br/>
        <w:br/>
      </w:r>
      <w:r>
        <w:rPr>
          <w:b/>
          <w:color w:val="0000FF"/>
          <w:u w:val="single"/>
        </w:rPr>
        <w:t>SPECIAL SKILLS</w:t>
        <w:br/>
        <w:br/>
      </w:r>
      <w:r>
        <w:rPr>
          <w:color w:val="0000FF"/>
        </w:rPr>
        <w:t>* Network Protocols and/or Switching Techniques for networks</w:t>
        <w:br/>
        <w:br/>
      </w:r>
      <w:r>
        <w:t xml:space="preserve">The job description and minimum requirements were developed based on the information you and your manager provided. Based upon these requirements, the I-140 (the next step in the green card process) should be adjudicated in the </w:t>
      </w:r>
      <w:r>
        <w:rPr>
          <w:b/>
        </w:rPr>
        <w:t>EB-2 category.</w:t>
      </w:r>
    </w:p>
    <w:p>
      <w:r>
        <w:drawing>
          <wp:inline xmlns:a="http://schemas.openxmlformats.org/drawingml/2006/main" xmlns:pic="http://schemas.openxmlformats.org/drawingml/2006/picture">
            <wp:extent cx="5029200" cy="403682"/>
            <wp:docPr id="366" name="Picture 366"/>
            <wp:cNvGraphicFramePr>
              <a:graphicFrameLocks noChangeAspect="1"/>
            </wp:cNvGraphicFramePr>
            <a:graphic>
              <a:graphicData uri="http://schemas.openxmlformats.org/drawingml/2006/picture">
                <pic:pic>
                  <pic:nvPicPr>
                    <pic:cNvPr id="0" name="needtodo.png"/>
                    <pic:cNvPicPr/>
                  </pic:nvPicPr>
                  <pic:blipFill>
                    <a:blip r:embed="rId10"/>
                    <a:stretch>
                      <a:fillRect/>
                    </a:stretch>
                  </pic:blipFill>
                  <pic:spPr>
                    <a:xfrm>
                      <a:off x="0" y="0"/>
                      <a:ext cx="5029200" cy="403682"/>
                    </a:xfrm>
                    <a:prstGeom prst="rect"/>
                  </pic:spPr>
                </pic:pic>
              </a:graphicData>
            </a:graphic>
          </wp:inline>
        </w:drawing>
      </w:r>
    </w:p>
    <w:p>
      <w:r>
        <w:rPr>
          <w:b/>
          <w:color w:val="1E90FF"/>
          <w:u w:val="single"/>
        </w:rPr>
        <w:t>1. ASAP</w:t>
      </w:r>
      <w:r>
        <w:rPr>
          <w:b/>
        </w:rPr>
        <w:br/>
        <w:br/>
        <w:t>At this time, please confirm that you will be able to obtain VOE and skills letters to document the minimum requirements and special skills for the proposed position. If you will be unable to verify any of the special skills and/or the minimum experience requirements, you must inform us immediately.</w:t>
        <w:br/>
        <w:br/>
      </w:r>
      <w:r>
        <w:rPr>
          <w:b/>
          <w:color w:val="1E90FF"/>
          <w:u w:val="single"/>
        </w:rPr>
        <w:t>2. Prior to Filing the PERM Application</w:t>
        <w:br/>
      </w:r>
      <w:r>
        <w:rPr>
          <w:b/>
        </w:rPr>
        <w:t>Provide evidence verifying that you met all experience and/or skills requirements (listed above prior to joining Company U.S.</w:t>
        <w:br/>
        <w:br/>
      </w:r>
      <w:r>
        <w:t>Verification of Employment (VOE) letters should include the following:</w:t>
      </w:r>
    </w:p>
    <w:p>
      <w:pPr>
        <w:pStyle w:val="ListBullet"/>
      </w:pPr>
      <w:r>
        <w:t>Dates of Employment</w:t>
      </w:r>
    </w:p>
    <w:p>
      <w:pPr>
        <w:pStyle w:val="ListBullet"/>
      </w:pPr>
      <w:r>
        <w:t>Hours worked per week (or that you were employed full-time)</w:t>
      </w:r>
    </w:p>
    <w:p>
      <w:pPr>
        <w:pStyle w:val="ListBullet"/>
      </w:pPr>
      <w:r>
        <w:t>Job Title</w:t>
      </w:r>
    </w:p>
    <w:p>
      <w:pPr>
        <w:pStyle w:val="ListBullet"/>
      </w:pPr>
      <w:r>
        <w:t>Brief description of job duties</w:t>
      </w:r>
    </w:p>
    <w:p>
      <w:pPr>
        <w:pStyle w:val="ListBullet"/>
      </w:pPr>
      <w:r>
        <w:t>Verification of any skills requirements you plan to show through the employer</w:t>
      </w:r>
    </w:p>
    <w:p>
      <w:pPr>
        <w:pStyle w:val="ListBullet"/>
      </w:pPr>
      <w:r>
        <w:t>Signed by a supervisor/manager or company official (such as H.R. on official company letterhead</w:t>
      </w:r>
    </w:p>
    <w:p>
      <w:r>
        <w:t>You may also verify skills requirements through your education with a letter from a professor signed on university letterhead.</w:t>
        <w:br/>
        <w:br/>
        <w:t>We have attached sample verification letter templates with this email along with a “Verification of Employment (VOE) Frequently Asked Questions (FAQs)” document, for your reference.</w:t>
        <w:br/>
        <w:br/>
        <w:br/>
        <w:br/>
        <w:br/>
      </w:r>
      <w:r>
        <w:t xml:space="preserve">Please Note: </w:t>
      </w:r>
      <w:r>
        <w:rPr>
          <w:b/>
          <w:color w:val="FF0000"/>
        </w:rPr>
        <w:t>Final signed letters will be required before PERM Applications are filed.</w:t>
      </w:r>
    </w:p>
    <w:p>
      <w:r>
        <w:drawing>
          <wp:inline xmlns:a="http://schemas.openxmlformats.org/drawingml/2006/main" xmlns:pic="http://schemas.openxmlformats.org/drawingml/2006/picture">
            <wp:extent cx="5029200" cy="457200"/>
            <wp:docPr id="367" name="Picture 367"/>
            <wp:cNvGraphicFramePr>
              <a:graphicFrameLocks noChangeAspect="1"/>
            </wp:cNvGraphicFramePr>
            <a:graphic>
              <a:graphicData uri="http://schemas.openxmlformats.org/drawingml/2006/picture">
                <pic:pic>
                  <pic:nvPicPr>
                    <pic:cNvPr id="0" name="next_steps.png"/>
                    <pic:cNvPicPr/>
                  </pic:nvPicPr>
                  <pic:blipFill>
                    <a:blip r:embed="rId11"/>
                    <a:stretch>
                      <a:fillRect/>
                    </a:stretch>
                  </pic:blipFill>
                  <pic:spPr>
                    <a:xfrm>
                      <a:off x="0" y="0"/>
                      <a:ext cx="5029200" cy="457200"/>
                    </a:xfrm>
                    <a:prstGeom prst="rect"/>
                  </pic:spPr>
                </pic:pic>
              </a:graphicData>
            </a:graphic>
          </wp:inline>
        </w:drawing>
      </w:r>
    </w:p>
    <w:p>
      <w:r>
        <w:t>1.</w:t>
        <w:tab/>
        <w:t>Once the we receive confirmation that you can obtain the VOE and skills letters, we will file the request for a Prevailing Wage Determination with the U.S. Department of Labor (DOL).</w:t>
        <w:br/>
        <w:br/>
        <w:t xml:space="preserve">2. </w:t>
        <w:tab/>
        <w:t xml:space="preserve">Layoff analysis is performed, and if possible, we will move forward with labor market testing, which typically takes approximately 3-4 months, if no issues arise. </w:t>
        <w:br/>
        <w:br/>
        <w:t>3.</w:t>
        <w:tab/>
        <w:t>We will proceed to draft the Form ETA 9089 and send it to you for review. If no qualified U.S. worker is found in the recruitment process, we can file Company’s PERM application (Form ETA 9089) with the DOL.</w:t>
        <w:br/>
        <w:br/>
      </w:r>
    </w:p>
    <w:p>
      <w:r>
        <w:drawing>
          <wp:inline xmlns:a="http://schemas.openxmlformats.org/drawingml/2006/main" xmlns:pic="http://schemas.openxmlformats.org/drawingml/2006/picture">
            <wp:extent cx="5029200" cy="685800"/>
            <wp:docPr id="368" name="Picture 368"/>
            <wp:cNvGraphicFramePr>
              <a:graphicFrameLocks noChangeAspect="1"/>
            </wp:cNvGraphicFramePr>
            <a:graphic>
              <a:graphicData uri="http://schemas.openxmlformats.org/drawingml/2006/picture">
                <pic:pic>
                  <pic:nvPicPr>
                    <pic:cNvPr id="0" name="flowchart.png"/>
                    <pic:cNvPicPr/>
                  </pic:nvPicPr>
                  <pic:blipFill>
                    <a:blip r:embed="rId12"/>
                    <a:stretch>
                      <a:fillRect/>
                    </a:stretch>
                  </pic:blipFill>
                  <pic:spPr>
                    <a:xfrm>
                      <a:off x="0" y="0"/>
                      <a:ext cx="5029200" cy="685800"/>
                    </a:xfrm>
                    <a:prstGeom prst="rect"/>
                  </pic:spPr>
                </pic:pic>
              </a:graphicData>
            </a:graphic>
          </wp:inline>
        </w:drawing>
      </w:r>
    </w:p>
    <w:p>
      <w:r>
        <w:t>If you have any questions, please refer to our VOE FAQs document attached to this email. If you still have questions after consulting the FAQs, please respond directly to this email. Thank you.</w:t>
        <w:br/>
        <w:br/>
        <w:t>Kind regards,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